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2" w:lineRule="exact" w:before="486" w:after="0"/>
        <w:ind w:left="500" w:right="475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from IPython import get_ipython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from IPython.display import display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%%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import pandas as pd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import seaborn as sns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import matplotlib.pyplot as plt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from google.colab import files # Import files module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292100</wp:posOffset>
            </wp:positionH>
            <wp:positionV relativeFrom="page">
              <wp:posOffset>292100</wp:posOffset>
            </wp:positionV>
            <wp:extent cx="7190740" cy="215595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0740" cy="21559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7057390" cy="9338055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7390" cy="93380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exact" w:before="240" w:after="0"/>
        <w:ind w:left="500" w:right="403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#step 1 : Upload the file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Move the upload step BEFORE attempting to read the file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uploaded = files.upload()</w:t>
      </w:r>
    </w:p>
    <w:p>
      <w:pPr>
        <w:autoSpaceDN w:val="0"/>
        <w:tabs>
          <w:tab w:pos="852" w:val="left"/>
          <w:tab w:pos="1318" w:val="left"/>
        </w:tabs>
        <w:autoSpaceDE w:val="0"/>
        <w:widowControl/>
        <w:spacing w:line="242" w:lineRule="exact" w:before="238" w:after="0"/>
        <w:ind w:left="500" w:right="244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Assuming the uploaded file is named 'fake_news_detection_dataset.csv'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Check if the expected file was uploaded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file_name = 'fake_news_detection_dataset.csv'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if file_name not in uploaded: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print(f"Error: Expected file '{file_name}' was not uploaded.")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else: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Load the dataset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Use the actual file name from the uploaded dictionary if needed,</w:t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or assume it's the one defined in file_name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try: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 = pd.read_csv(file_name)</w:t>
      </w:r>
    </w:p>
    <w:p>
      <w:pPr>
        <w:autoSpaceDN w:val="0"/>
        <w:autoSpaceDE w:val="0"/>
        <w:widowControl/>
        <w:spacing w:line="240" w:lineRule="exact" w:before="254" w:after="0"/>
        <w:ind w:left="1318" w:right="187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Clean column names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df.columns = df.columns.str.strip().str.lower()  # Standardize names</w:t>
      </w:r>
    </w:p>
    <w:p>
      <w:pPr>
        <w:autoSpaceDN w:val="0"/>
        <w:autoSpaceDE w:val="0"/>
        <w:widowControl/>
        <w:spacing w:line="240" w:lineRule="exact" w:before="240" w:after="0"/>
        <w:ind w:left="1318" w:right="403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Display column names to verify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print("Columns in dataset:", df.columns.tolist())</w:t>
      </w:r>
    </w:p>
    <w:p>
      <w:pPr>
        <w:autoSpaceDN w:val="0"/>
        <w:autoSpaceDE w:val="0"/>
        <w:widowControl/>
        <w:spacing w:line="240" w:lineRule="exact" w:before="240" w:after="0"/>
        <w:ind w:left="1318" w:right="288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Select only numeric columns for correlation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numeric_df = df.select_dtypes(include=['int64', 'float64'])</w:t>
      </w:r>
    </w:p>
    <w:p>
      <w:pPr>
        <w:autoSpaceDN w:val="0"/>
        <w:tabs>
          <w:tab w:pos="1788" w:val="left"/>
        </w:tabs>
        <w:autoSpaceDE w:val="0"/>
        <w:widowControl/>
        <w:spacing w:line="240" w:lineRule="exact" w:before="256" w:after="0"/>
        <w:ind w:left="1318" w:right="115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Check if there are enough numerical columns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if numeric_df.shape[1] &lt; 2: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print("Not enough numeric columns to generate a correlation heatmap.")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else: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Generate correlation matrix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correlation_matrix = numeric_df.corr()</w:t>
      </w:r>
    </w:p>
    <w:p>
      <w:pPr>
        <w:autoSpaceDN w:val="0"/>
        <w:autoSpaceDE w:val="0"/>
        <w:widowControl/>
        <w:spacing w:line="242" w:lineRule="exact" w:before="238" w:after="0"/>
        <w:ind w:left="1788" w:right="100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Plot heatmap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plt.figure(figsize=(8, 6))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sns.heatmap(correlation_matrix, annot=True, cmap="coolwarm", fmt=".2f")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plt.title("Correlation Heatmap") # Changed title to be more general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plt.tight_layout()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plt.show()</w:t>
      </w:r>
    </w:p>
    <w:p>
      <w:pPr>
        <w:autoSpaceDN w:val="0"/>
        <w:autoSpaceDE w:val="0"/>
        <w:widowControl/>
        <w:spacing w:line="240" w:lineRule="exact" w:before="240" w:after="0"/>
        <w:ind w:left="1318" w:right="864" w:hanging="466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except FileNotFoundError: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This should ideally not happen after checking if the file is in 'uploaded',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but keeping for robustness.</w:t>
      </w:r>
    </w:p>
    <w:p>
      <w:pPr>
        <w:autoSpaceDN w:val="0"/>
        <w:tabs>
          <w:tab w:pos="1318" w:val="left"/>
        </w:tabs>
        <w:autoSpaceDE w:val="0"/>
        <w:widowControl/>
        <w:spacing w:line="246" w:lineRule="exact" w:before="0" w:after="0"/>
        <w:ind w:left="852" w:right="144" w:firstLine="0"/>
        <w:jc w:val="left"/>
      </w:pP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print(f"Error: File '{file_name}' not found after upload. There might be an issue w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except Exception as e: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print(f"An error occurred while processing the dataset: {e}")</w:t>
      </w:r>
    </w:p>
    <w:p>
      <w:pPr>
        <w:autoSpaceDN w:val="0"/>
        <w:autoSpaceDE w:val="0"/>
        <w:widowControl/>
        <w:spacing w:line="240" w:lineRule="exact" w:before="480" w:after="0"/>
        <w:ind w:left="500" w:right="532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Define 'fake' as a dictionary before using it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fake = {}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fake['target']='fake'</w:t>
      </w:r>
    </w:p>
    <w:p>
      <w:pPr>
        <w:sectPr>
          <w:pgSz w:w="12240" w:h="15840"/>
          <w:pgMar w:top="230" w:right="436" w:bottom="56" w:left="4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0" w:right="72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Define 'true' as a dictionary before using it (assuming it will also be used later)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true = {}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true['target']='true'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1950" w:val="left"/>
        </w:tabs>
        <w:autoSpaceDE w:val="0"/>
        <w:widowControl/>
        <w:spacing w:line="234" w:lineRule="exact" w:before="322" w:after="0"/>
        <w:ind w:left="676" w:right="0" w:firstLine="0"/>
        <w:jc w:val="left"/>
      </w:pPr>
      <w:r>
        <w:rPr>
          <w:spacing w:val="-10"/>
          <w:rFonts w:ascii="RobotoStatic" w:hAnsi="RobotoStatic" w:eastAsia="RobotoStatic"/>
          <w:color w:val="0F0F0F"/>
          <w:sz w:val="20"/>
        </w:rPr>
        <w:t xml:space="preserve">Choose files </w:t>
      </w:r>
      <w:r>
        <w:tab/>
      </w:r>
      <w:r>
        <w:rPr>
          <w:spacing w:val="-10"/>
          <w:rFonts w:ascii="RobotoStatic" w:hAnsi="RobotoStatic" w:eastAsia="RobotoStatic"/>
          <w:color w:val="1F1F1F"/>
          <w:sz w:val="20"/>
        </w:rPr>
        <w:t>fake_news_d…aset.csv.xlsx</w:t>
      </w:r>
    </w:p>
    <w:p>
      <w:pPr>
        <w:autoSpaceDN w:val="0"/>
        <w:autoSpaceDE w:val="0"/>
        <w:widowControl/>
        <w:spacing w:line="246" w:lineRule="exact" w:before="42" w:after="0"/>
        <w:ind w:left="840" w:right="0" w:firstLine="0"/>
        <w:jc w:val="left"/>
      </w:pPr>
      <w:r>
        <w:rPr>
          <w:spacing w:val="-10"/>
          <w:rFonts w:ascii="helv" w:hAnsi="helv" w:eastAsia="helv"/>
          <w:color w:val="1F1F1F"/>
          <w:sz w:val="21"/>
        </w:rPr>
        <w:t>fake_news_detection_dataset.csv.xlsx</w:t>
      </w:r>
      <w:r>
        <w:rPr>
          <w:spacing w:val="-10"/>
          <w:rFonts w:ascii="RobotoStatic" w:hAnsi="RobotoStatic" w:eastAsia="RobotoStatic"/>
          <w:color w:val="1F1F1F"/>
          <w:sz w:val="21"/>
        </w:rPr>
        <w:t>(application/vnd.openxmlformats-</w:t>
      </w:r>
    </w:p>
    <w:p>
      <w:pPr>
        <w:autoSpaceDN w:val="0"/>
        <w:autoSpaceDE w:val="0"/>
        <w:widowControl/>
        <w:spacing w:line="260" w:lineRule="exact" w:before="0" w:after="0"/>
        <w:ind w:left="556" w:right="144" w:firstLine="0"/>
        <w:jc w:val="left"/>
      </w:pPr>
      <w:r>
        <w:rPr>
          <w:spacing w:val="-10"/>
          <w:rFonts w:ascii="RobotoStatic" w:hAnsi="RobotoStatic" w:eastAsia="RobotoStatic"/>
          <w:color w:val="1F1F1F"/>
          <w:sz w:val="21"/>
        </w:rPr>
        <w:t xml:space="preserve">officedocument.spreadsheetml.sheet) - 9513 bytes, last modified: 18/05/2025 - 100% done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Saving fake_news_detection_dataset.csv.xlsx to fake_news_detection_dataset.csv (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>Error: Expected file 'fake_news_detection_dataset.csv' was not uploaded.</w:t>
      </w:r>
    </w:p>
    <w:p>
      <w:pPr>
        <w:autoSpaceDN w:val="0"/>
        <w:autoSpaceDE w:val="0"/>
        <w:widowControl/>
        <w:spacing w:line="240" w:lineRule="exact" w:before="1586" w:after="0"/>
        <w:ind w:left="0" w:right="576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Examine the shape of the DataFrame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print("Shape of the DataFrame:", df.shape)</w:t>
      </w:r>
    </w:p>
    <w:p>
      <w:pPr>
        <w:autoSpaceDN w:val="0"/>
        <w:autoSpaceDE w:val="0"/>
        <w:widowControl/>
        <w:spacing w:line="240" w:lineRule="exact" w:before="256" w:after="0"/>
        <w:ind w:left="0" w:right="648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Print the column names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print("\nColumn Names:", df.columns)</w:t>
      </w:r>
    </w:p>
    <w:p>
      <w:pPr>
        <w:autoSpaceDN w:val="0"/>
        <w:autoSpaceDE w:val="0"/>
        <w:widowControl/>
        <w:spacing w:line="240" w:lineRule="exact" w:before="240" w:after="0"/>
        <w:ind w:left="0" w:right="633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Check the data types of each column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print("\nData Types:", df.dtypes)</w:t>
      </w:r>
    </w:p>
    <w:p>
      <w:pPr>
        <w:autoSpaceDN w:val="0"/>
        <w:autoSpaceDE w:val="0"/>
        <w:widowControl/>
        <w:spacing w:line="248" w:lineRule="exact" w:before="232" w:after="0"/>
        <w:ind w:left="0" w:right="604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Get a concise summary of the DataFrame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print("\nDataFrame Info:")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df.info()</w:t>
      </w:r>
    </w:p>
    <w:p>
      <w:pPr>
        <w:autoSpaceDN w:val="0"/>
        <w:tabs>
          <w:tab w:pos="352" w:val="left"/>
        </w:tabs>
        <w:autoSpaceDE w:val="0"/>
        <w:widowControl/>
        <w:spacing w:line="240" w:lineRule="exact" w:before="240" w:after="0"/>
        <w:ind w:left="0" w:right="345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Analyze text columns ('title', 'text', 'subject')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for col in ['title', 'text', 'subject ']: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print(f"\nAnalysis of '{col}' column:")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print("Number of unique values:", df[col].nunique())</w:t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print("Number of missing values:", df[col].isnull().sum())</w:t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print("First few unique values:", df[col].unique()[:5])</w:t>
      </w:r>
    </w:p>
    <w:p>
      <w:pPr>
        <w:autoSpaceDN w:val="0"/>
        <w:tabs>
          <w:tab w:pos="352" w:val="left"/>
        </w:tabs>
        <w:autoSpaceDE w:val="0"/>
        <w:widowControl/>
        <w:spacing w:line="242" w:lineRule="exact" w:before="254" w:after="0"/>
        <w:ind w:left="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Analyze numerical columns (if any) - no numerical columns are present in the displayed dat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Analyze the 'date' column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print(f"\nAnalysis of 'date' column:")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print("Number of unique values:", df['date'].nunique())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print("Number of missing values:", df['date'].isnull().sum())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print("First few unique values:", df['date'].unique()[:5])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print("Data type:", df['date'].dtype)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Attempt to convert to datetime (handle potential errors)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try: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df['date'] = pd.to_datetime(df['date'])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print("Successfully converted 'date' to datetime.")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except ValueError as e: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print(f"Error converting 'date' to datetime: {e}")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except Exception as e: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print(f"An unexpected error occurred during date conversion: {e}")</w:t>
      </w:r>
    </w:p>
    <w:p>
      <w:pPr>
        <w:autoSpaceDN w:val="0"/>
        <w:autoSpaceDE w:val="0"/>
        <w:widowControl/>
        <w:spacing w:line="244" w:lineRule="exact" w:before="476" w:after="0"/>
        <w:ind w:left="0" w:right="316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Analyze the 'target' column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print(f"\nAnalysis of 'target ' column:")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print("Number of unique values:", df['target '].nunique())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print("Number of missing values:", df['target '].isnull().sum())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print("Unique values:", df['target '].unique())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print("Value counts:", df['target '].value_counts())</w:t>
      </w:r>
    </w:p>
    <w:p>
      <w:pPr>
        <w:sectPr>
          <w:pgSz w:w="12240" w:h="15840"/>
          <w:pgMar w:top="276" w:right="494" w:bottom="98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76" w:right="6336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target              object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dtype: object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0" w:lineRule="exact" w:before="266" w:after="0"/>
        <w:ind w:left="76" w:right="4032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DataFrame Info: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&lt;class 'pandas.core.frame.DataFrame'&gt;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RangeIndex: 10 entries, 0 to 9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Data columns (total 5 columns):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#   Column    Non-Null Count  Dtype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---  ------    --------------  -----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0   title     10 non-null     object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1   text      10 non-null     object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2   subject   10 non-null     object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3   date      10 non-null     datetime64[ns]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4   target    10 non-null     object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dtypes: datetime64[ns](1), object(4)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memory usage: 532.0+ bytes</w:t>
      </w:r>
    </w:p>
    <w:p>
      <w:pPr>
        <w:autoSpaceDN w:val="0"/>
        <w:autoSpaceDE w:val="0"/>
        <w:widowControl/>
        <w:spacing w:line="262" w:lineRule="exact" w:before="262" w:after="0"/>
        <w:ind w:left="76" w:right="144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Analysis of 'title' column: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unique values: 10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missing values: 0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First few unique values: ['Donald Trump Sends Out Embarrassing New Year’...'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'Drunk Bragging Trump Staffer Started Russian ...'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'Sheriff David Clarke Becomes An Internet Joke...'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'Trump Is So Obsessed He Even Has Obama’s Name...'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'Pope Francis Just Called Out Donald Trump Dur...']</w:t>
      </w:r>
    </w:p>
    <w:p>
      <w:pPr>
        <w:autoSpaceDN w:val="0"/>
        <w:autoSpaceDE w:val="0"/>
        <w:widowControl/>
        <w:spacing w:line="262" w:lineRule="exact" w:before="248" w:after="0"/>
        <w:ind w:left="76" w:right="0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Analysis of 'text' column: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unique values: 10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missing values: 0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First few unique values: ['Donald Trump just couldn t wish all Americans ...'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'House Intelligence Committee Chairman Devin Nu...'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'On Friday, it was revealed that former Milwauk...'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'On Christmas day, Donald Trump announced that ...'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'Pope Francis used his annual Christmas Day mes...']</w:t>
      </w:r>
    </w:p>
    <w:p>
      <w:pPr>
        <w:autoSpaceDN w:val="0"/>
        <w:autoSpaceDE w:val="0"/>
        <w:widowControl/>
        <w:spacing w:line="266" w:lineRule="exact" w:before="244" w:after="0"/>
        <w:ind w:left="76" w:right="3312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Analysis of 'subject ' column: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unique values: 2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missing values: 0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First few unique values: ['News ' 'politicsNews ']</w:t>
      </w:r>
    </w:p>
    <w:p>
      <w:pPr>
        <w:autoSpaceDN w:val="0"/>
        <w:autoSpaceDE w:val="0"/>
        <w:widowControl/>
        <w:spacing w:line="262" w:lineRule="exact" w:before="248" w:after="0"/>
        <w:ind w:left="76" w:right="1008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Analysis of 'date' column: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unique values: 4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missing values: 0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First few unique values: &lt;DatetimeArray&gt;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['2017-12-31 00:00:00', '2017-12-30 00:00:00', '2017-12-29 00:00:00',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'2017-12-25 00:00:00']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Length: 4, dtype: datetime64[ns]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Data type: datetime64[ns]</w:t>
      </w:r>
    </w:p>
    <w:p>
      <w:pPr>
        <w:sectPr>
          <w:pgSz w:w="12240" w:h="15840"/>
          <w:pgMar w:top="278" w:right="1002" w:bottom="2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0"/>
        <w:ind w:left="556" w:right="7056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true     5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Name: count, dtype: int64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exact" w:before="460" w:after="0"/>
        <w:ind w:left="0" w:right="576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Examine the shape of the DataFrame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print("Shape of the DataFrame:", df.shape)</w:t>
      </w:r>
    </w:p>
    <w:p>
      <w:pPr>
        <w:autoSpaceDN w:val="0"/>
        <w:autoSpaceDE w:val="0"/>
        <w:widowControl/>
        <w:spacing w:line="240" w:lineRule="exact" w:before="240" w:after="0"/>
        <w:ind w:left="0" w:right="648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Print the column names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print("\nColumn Names:", df.columns)</w:t>
      </w:r>
    </w:p>
    <w:p>
      <w:pPr>
        <w:autoSpaceDN w:val="0"/>
        <w:autoSpaceDE w:val="0"/>
        <w:widowControl/>
        <w:spacing w:line="240" w:lineRule="exact" w:before="256" w:after="0"/>
        <w:ind w:left="0" w:right="633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Check the data types of each column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print("\nData Types:", df.dtypes)</w:t>
      </w:r>
    </w:p>
    <w:p>
      <w:pPr>
        <w:autoSpaceDN w:val="0"/>
        <w:autoSpaceDE w:val="0"/>
        <w:widowControl/>
        <w:spacing w:line="240" w:lineRule="exact" w:before="240" w:after="0"/>
        <w:ind w:left="0" w:right="604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Get a concise summary of the DataFrame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print("\nDataFrame Info:")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df.info()</w:t>
      </w:r>
    </w:p>
    <w:p>
      <w:pPr>
        <w:autoSpaceDN w:val="0"/>
        <w:tabs>
          <w:tab w:pos="352" w:val="left"/>
        </w:tabs>
        <w:autoSpaceDE w:val="0"/>
        <w:widowControl/>
        <w:spacing w:line="242" w:lineRule="exact" w:before="238" w:after="0"/>
        <w:ind w:left="0" w:right="345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Analyze text columns ('title', 'text', 'subject')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for col in ['title', 'text', 'subject ']: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print(f"\nAnalysis of '{col}' column:")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print("Number of unique values:", df[col].nunique())</w:t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print("Number of missing values:", df[col].isnull().sum())</w:t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print("First few unique values:", df[col].unique()[:5])</w:t>
      </w:r>
    </w:p>
    <w:p>
      <w:pPr>
        <w:autoSpaceDN w:val="0"/>
        <w:tabs>
          <w:tab w:pos="352" w:val="left"/>
        </w:tabs>
        <w:autoSpaceDE w:val="0"/>
        <w:widowControl/>
        <w:spacing w:line="242" w:lineRule="exact" w:before="238" w:after="0"/>
        <w:ind w:left="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Analyze numerical columns (if any) - no numerical columns are present in the displayed dat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Analyze the 'date' column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print(f"\nAnalysis of 'date' column:")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print("Number of unique values:", df['date'].nunique())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print("Number of missing values:", df['date'].isnull().sum())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print("First few unique values:", df['date'].unique()[:5])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print("Data type:", df['date'].dtype)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Attempt to convert to datetime (handle potential errors)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try: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df['date'] = pd.to_datetime(df['date'])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print("Successfully converted 'date' to datetime.")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except ValueError as e: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print(f"Error converting 'date' to datetime: {e}")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except Exception as e: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print(f"An unexpected error occurred during date conversion: {e}")</w:t>
      </w:r>
    </w:p>
    <w:p>
      <w:pPr>
        <w:autoSpaceDN w:val="0"/>
        <w:autoSpaceDE w:val="0"/>
        <w:widowControl/>
        <w:spacing w:line="244" w:lineRule="exact" w:before="476" w:after="0"/>
        <w:ind w:left="0" w:right="316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Analyze the 'target' column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print(f"\nAnalysis of 'target ' column:")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print("Number of unique values:", df['target '].nunique())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print("Number of missing values:", df['target '].isnull().sum())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print("Unique values:", df['target '].unique())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print("Value counts:", df['target '].value_counts())</w:t>
      </w:r>
    </w:p>
    <w:p>
      <w:pPr>
        <w:autoSpaceDN w:val="0"/>
        <w:autoSpaceDE w:val="0"/>
        <w:widowControl/>
        <w:spacing w:line="254" w:lineRule="exact" w:before="170" w:after="0"/>
        <w:ind w:left="556" w:right="6912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target              object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dtype: object</w:t>
      </w:r>
    </w:p>
    <w:p>
      <w:pPr>
        <w:autoSpaceDN w:val="0"/>
        <w:autoSpaceDE w:val="0"/>
        <w:widowControl/>
        <w:spacing w:line="246" w:lineRule="exact" w:before="280" w:after="0"/>
        <w:ind w:left="556" w:right="0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>DataFrame Info:</w:t>
      </w:r>
    </w:p>
    <w:p>
      <w:pPr>
        <w:sectPr>
          <w:pgSz w:w="12240" w:h="15840"/>
          <w:pgMar w:top="224" w:right="494" w:bottom="282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6" w:lineRule="exact" w:before="0" w:after="0"/>
        <w:ind w:left="946" w:right="4464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3   date      10 non-null     datetime64[ns]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4   target    10 non-null     object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dtypes: datetime64[ns](1), object(4)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memory usage: 532.0+ bytes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7057390" cy="9338055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7390" cy="93380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0" w:lineRule="exact" w:before="266" w:after="0"/>
        <w:ind w:left="946" w:right="576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Analysis of 'title' column: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unique values: 10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missing values: 0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First few unique values: ['Donald Trump Sends Out Embarrassing New Year’...'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'Drunk Bragging Trump Staffer Started Russian ...'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'Sheriff David Clarke Becomes An Internet Joke...'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'Trump Is So Obsessed He Even Has Obama’s Name...'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'Pope Francis Just Called Out Donald Trump Dur...']</w:t>
      </w:r>
    </w:p>
    <w:p>
      <w:pPr>
        <w:autoSpaceDN w:val="0"/>
        <w:autoSpaceDE w:val="0"/>
        <w:widowControl/>
        <w:spacing w:line="260" w:lineRule="exact" w:before="266" w:after="0"/>
        <w:ind w:left="946" w:right="432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Analysis of 'text' column: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unique values: 10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missing values: 0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First few unique values: ['Donald Trump just couldn t wish all Americans ...'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'House Intelligence Committee Chairman Devin Nu...'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'On Friday, it was revealed that former Milwauk...'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'On Christmas day, Donald Trump announced that ...'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'Pope Francis used his annual Christmas Day mes...']</w:t>
      </w:r>
    </w:p>
    <w:p>
      <w:pPr>
        <w:autoSpaceDN w:val="0"/>
        <w:autoSpaceDE w:val="0"/>
        <w:widowControl/>
        <w:spacing w:line="260" w:lineRule="exact" w:before="266" w:after="0"/>
        <w:ind w:left="946" w:right="3888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Analysis of 'subject ' column: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unique values: 2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missing values: 0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First few unique values: ['News ' 'politicsNews ']</w:t>
      </w:r>
    </w:p>
    <w:p>
      <w:pPr>
        <w:autoSpaceDN w:val="0"/>
        <w:autoSpaceDE w:val="0"/>
        <w:widowControl/>
        <w:spacing w:line="260" w:lineRule="exact" w:before="264" w:after="0"/>
        <w:ind w:left="946" w:right="1440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Analysis of 'date' column: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unique values: 4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missing values: 0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First few unique values: &lt;DatetimeArray&gt;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['2017-12-31 00:00:00', '2017-12-30 00:00:00', '2017-12-29 00:00:00',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'2017-12-25 00:00:00']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Length: 4, dtype: datetime64[ns]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Data type: datetime64[ns]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Successfully converted 'date' to datetime.</w:t>
      </w:r>
    </w:p>
    <w:p>
      <w:pPr>
        <w:autoSpaceDN w:val="0"/>
        <w:autoSpaceDE w:val="0"/>
        <w:widowControl/>
        <w:spacing w:line="260" w:lineRule="exact" w:before="264" w:after="0"/>
        <w:ind w:left="946" w:right="6048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Analysis of 'target ' column: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unique values: 2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missing values: 0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Unique values: ['fake ' 'true ']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Value counts: target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fake     5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true     5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Name: count, dtype: int64</w:t>
      </w:r>
    </w:p>
    <w:p>
      <w:pPr>
        <w:autoSpaceDN w:val="0"/>
        <w:autoSpaceDE w:val="0"/>
        <w:widowControl/>
        <w:spacing w:line="240" w:lineRule="exact" w:before="430" w:after="0"/>
        <w:ind w:left="222" w:right="835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have pandas installed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das</w:t>
      </w:r>
    </w:p>
    <w:p>
      <w:pPr>
        <w:autoSpaceDN w:val="0"/>
        <w:autoSpaceDE w:val="0"/>
        <w:widowControl/>
        <w:spacing w:line="228" w:lineRule="exact" w:before="492" w:after="0"/>
        <w:ind w:left="34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pd</w:t>
      </w:r>
    </w:p>
    <w:p>
      <w:pPr>
        <w:autoSpaceDN w:val="0"/>
        <w:autoSpaceDE w:val="0"/>
        <w:widowControl/>
        <w:spacing w:line="228" w:lineRule="exact" w:before="252" w:after="0"/>
        <w:ind w:left="222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ls import shuffle</w:t>
      </w:r>
    </w:p>
    <w:p>
      <w:pPr>
        <w:autoSpaceDN w:val="0"/>
        <w:autoSpaceDE w:val="0"/>
        <w:widowControl/>
        <w:spacing w:line="240" w:lineRule="exact" w:before="256" w:after="0"/>
        <w:ind w:left="222" w:right="561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ave uploaded files and they are accessible.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ad the uploaded files into pandas DataFrames.</w:t>
      </w:r>
    </w:p>
    <w:p>
      <w:pPr>
        <w:sectPr>
          <w:pgSz w:w="12240" w:h="15840"/>
          <w:pgMar w:top="224" w:right="536" w:bottom="56" w:left="5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0"/>
        <w:ind w:left="44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nes below with your actual file reading code.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162" w:val="left"/>
        </w:tabs>
        <w:autoSpaceDE w:val="0"/>
        <w:widowControl/>
        <w:spacing w:line="244" w:lineRule="exact" w:before="0" w:after="0"/>
        <w:ind w:left="44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V files: 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= list(uploaded.keys())[0] # Get the name of the first uploaded file 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= list(uploaded.keys())[1] # Get the name of the second uploaded file (adjust index if neede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_csv(fake_file_name)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_csv(true_file_name)</w:t>
      </w:r>
    </w:p>
    <w:p>
      <w:pPr>
        <w:autoSpaceDN w:val="0"/>
        <w:autoSpaceDE w:val="0"/>
        <w:widowControl/>
        <w:spacing w:line="240" w:lineRule="exact" w:before="240" w:after="0"/>
        <w:ind w:left="44" w:right="4464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'true' are supposed to be created from the dictionaries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vious cells, convert them to DataFrames first.</w:t>
      </w:r>
    </w:p>
    <w:p>
      <w:pPr>
        <w:autoSpaceDN w:val="0"/>
        <w:autoSpaceDE w:val="0"/>
        <w:widowControl/>
        <w:spacing w:line="240" w:lineRule="exact" w:before="0" w:after="0"/>
        <w:ind w:left="44" w:right="1238" w:firstLine="0"/>
        <w:jc w:val="both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ikely the intention given the context, but is a way to fix the immediate TypeError.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naries contain lists of data, you might need a different DataFrame creation method.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ure {'target': 'fake'}, this creates a single-row DataFrame.</w:t>
      </w:r>
    </w:p>
    <w:p>
      <w:pPr>
        <w:autoSpaceDN w:val="0"/>
        <w:autoSpaceDE w:val="0"/>
        <w:widowControl/>
        <w:spacing w:line="240" w:lineRule="exact" w:before="0" w:after="0"/>
        <w:ind w:left="44" w:right="561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ame([fake]) # Convert dictionary to DataFrame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ame([true]) # Convert dictionary to DataFrame</w:t>
      </w:r>
    </w:p>
    <w:p>
      <w:pPr>
        <w:autoSpaceDN w:val="0"/>
        <w:tabs>
          <w:tab w:pos="162" w:val="left"/>
        </w:tabs>
        <w:autoSpaceDE w:val="0"/>
        <w:widowControl/>
        <w:spacing w:line="240" w:lineRule="exact" w:before="494" w:after="0"/>
        <w:ind w:left="44" w:right="3312" w:firstLine="0"/>
        <w:jc w:val="left"/>
      </w:pP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column to your DataFrames if they don't have one already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ht be redundant if your file loading already includes the target) </w:t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'fake' 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'true'</w:t>
      </w:r>
    </w:p>
    <w:p>
      <w:pPr>
        <w:autoSpaceDN w:val="0"/>
        <w:autoSpaceDE w:val="0"/>
        <w:widowControl/>
        <w:spacing w:line="248" w:lineRule="exact" w:before="232" w:after="0"/>
        <w:ind w:left="44" w:right="5904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e fake and true dataframes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d true are pandas DataFrames at this point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([fake, true], ignore_index=True)</w:t>
      </w:r>
    </w:p>
    <w:p>
      <w:pPr>
        <w:autoSpaceDN w:val="0"/>
        <w:autoSpaceDE w:val="0"/>
        <w:widowControl/>
        <w:spacing w:line="240" w:lineRule="exact" w:before="240" w:after="0"/>
        <w:ind w:left="44" w:right="8784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d reset index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ata)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t_index(drop=True)</w:t>
      </w:r>
    </w:p>
    <w:p>
      <w:pPr>
        <w:autoSpaceDN w:val="0"/>
        <w:autoSpaceDE w:val="0"/>
        <w:widowControl/>
        <w:spacing w:line="240" w:lineRule="exact" w:before="240" w:after="0"/>
        <w:ind w:left="44" w:right="5904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rst few rows of the combined data to verify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))</w:t>
      </w:r>
    </w:p>
    <w:p>
      <w:pPr>
        <w:autoSpaceDN w:val="0"/>
        <w:tabs>
          <w:tab w:pos="894" w:val="left"/>
        </w:tabs>
        <w:autoSpaceDE w:val="0"/>
        <w:widowControl/>
        <w:spacing w:line="260" w:lineRule="exact" w:before="268" w:after="0"/>
        <w:ind w:left="768" w:right="0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pandas in /usr/local/lib/python3.11/dist-packages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numpy&gt;=1.23.2 in /usr/local/lib/python3.11/dist-p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python-dateutil&gt;=2.8.2 in /usr/local/lib/python3.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pytz&gt;=2020.1 in /usr/local/lib/python3.11/dist-pa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>Requirement already satisfied: tzdata&gt;=2022.7 in /usr/local/lib/python3.11/dist-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>Requirement already satisfied: six&gt;=1.5 in /usr/local/lib/python3.11/dist-packag</w:t>
      </w:r>
      <w:r>
        <w:tab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target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0   true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1   fake</w:t>
      </w:r>
    </w:p>
    <w:p>
      <w:pPr>
        <w:autoSpaceDN w:val="0"/>
        <w:autoSpaceDE w:val="0"/>
        <w:widowControl/>
        <w:spacing w:line="228" w:lineRule="exact" w:before="502" w:after="0"/>
        <w:ind w:left="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pandas installed</w:t>
      </w:r>
    </w:p>
    <w:p>
      <w:pPr>
        <w:autoSpaceDN w:val="0"/>
        <w:autoSpaceDE w:val="0"/>
        <w:widowControl/>
        <w:spacing w:line="240" w:lineRule="exact" w:before="1200" w:after="0"/>
        <w:ind w:left="0" w:right="432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port shuffle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ort files # Ensure files is imported if needed for upload</w:t>
      </w:r>
    </w:p>
    <w:p>
      <w:pPr>
        <w:autoSpaceDN w:val="0"/>
        <w:autoSpaceDE w:val="0"/>
        <w:widowControl/>
        <w:spacing w:line="240" w:lineRule="exact" w:before="256" w:after="0"/>
        <w:ind w:left="0" w:right="489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ploaded files using google.colab.files.upload()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able should contain the file content as a dictionary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names and values are file bytes.</w:t>
      </w:r>
    </w:p>
    <w:p>
      <w:pPr>
        <w:autoSpaceDN w:val="0"/>
        <w:autoSpaceDE w:val="0"/>
        <w:widowControl/>
        <w:spacing w:line="240" w:lineRule="exact" w:before="240" w:after="0"/>
        <w:ind w:left="0" w:right="691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the upload cell yet, run it first: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load()</w:t>
      </w:r>
    </w:p>
    <w:p>
      <w:pPr>
        <w:autoSpaceDN w:val="0"/>
        <w:autoSpaceDE w:val="0"/>
        <w:widowControl/>
        <w:spacing w:line="228" w:lineRule="exact" w:before="252" w:after="0"/>
        <w:ind w:left="116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adjust if your uploaded file names are different</w:t>
      </w:r>
    </w:p>
    <w:p>
      <w:pPr>
        <w:sectPr>
          <w:pgSz w:w="12240" w:h="15840"/>
          <w:pgMar w:top="276" w:right="498" w:bottom="62" w:left="748" w:header="720" w:footer="720" w:gutter="0"/>
          <w:cols/>
          <w:docGrid w:linePitch="360"/>
        </w:sectPr>
      </w:pPr>
    </w:p>
    <w:p>
      <w:pPr>
        <w:autoSpaceDN w:val="0"/>
        <w:tabs>
          <w:tab w:pos="294" w:val="left"/>
        </w:tabs>
        <w:autoSpaceDE w:val="0"/>
        <w:widowControl/>
        <w:spacing w:line="236" w:lineRule="exact" w:before="0" w:after="0"/>
        <w:ind w:left="178" w:right="3024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e_news_detection_dataset.csv' 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uploaded file contains both fake and real data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plit it later. If you have two separate files (fake.csv, true.csv), </w:t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accordingly to read both files.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7057390" cy="9338055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7390" cy="93380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exact" w:before="496" w:after="0"/>
        <w:ind w:left="178" w:right="576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the uploaded file(s) into pandas DataFrames.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ictionary definitions of fake and true.</w:t>
      </w:r>
    </w:p>
    <w:p>
      <w:pPr>
        <w:autoSpaceDN w:val="0"/>
        <w:autoSpaceDE w:val="0"/>
        <w:widowControl/>
        <w:spacing w:line="240" w:lineRule="exact" w:before="240" w:after="0"/>
        <w:ind w:left="178" w:right="8064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ataset file was uploaded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uploaded:</w:t>
      </w:r>
    </w:p>
    <w:p>
      <w:pPr>
        <w:autoSpaceDN w:val="0"/>
        <w:tabs>
          <w:tab w:pos="294" w:val="left"/>
        </w:tabs>
        <w:autoSpaceDE w:val="0"/>
        <w:widowControl/>
        <w:spacing w:line="246" w:lineRule="exact" w:before="234" w:after="0"/>
        <w:ind w:left="178" w:right="460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ngle dataset containing both fake and real news 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pd.read_csv(uploaded[fake_file_name].decode('utf-8'))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e_file_name}' loaded successfully.")</w:t>
      </w:r>
    </w:p>
    <w:p>
      <w:pPr>
        <w:autoSpaceDN w:val="0"/>
        <w:autoSpaceDE w:val="0"/>
        <w:widowControl/>
        <w:spacing w:line="240" w:lineRule="exact" w:before="240" w:after="0"/>
        <w:ind w:left="178" w:right="5904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e dataset has a 'target' or similar column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ish fake from true.</w:t>
      </w:r>
    </w:p>
    <w:p>
      <w:pPr>
        <w:autoSpaceDN w:val="0"/>
        <w:autoSpaceDE w:val="0"/>
        <w:widowControl/>
        <w:spacing w:line="240" w:lineRule="exact" w:before="0" w:after="0"/>
        <w:ind w:left="178" w:right="475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dardize column names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olumns = df_combined.columns.str.strip().str.lower()</w:t>
      </w:r>
    </w:p>
    <w:p>
      <w:pPr>
        <w:autoSpaceDN w:val="0"/>
        <w:autoSpaceDE w:val="0"/>
        <w:widowControl/>
        <w:spacing w:line="244" w:lineRule="exact" w:before="236" w:after="0"/>
        <w:ind w:left="178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e target column is named 'target' after standardization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n df_combined.columns: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he combined DataFrame into 'fake' and 'true' DataFrames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_combined[df_combined['target'] == 'fake'].copy() # Use .copy() to avoid SettingWithCopyWarni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_combined[df_combined['target'] == 'true'].copy() # Use .copy()</w:t>
      </w:r>
    </w:p>
    <w:p>
      <w:pPr>
        <w:autoSpaceDN w:val="0"/>
        <w:autoSpaceDE w:val="0"/>
        <w:widowControl/>
        <w:spacing w:line="228" w:lineRule="exact" w:before="252" w:after="0"/>
        <w:ind w:left="178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plit data into 'fake' ({len(fake)} rows) and 'true' ({len(true)} rows) DataFrames.")</w:t>
      </w:r>
    </w:p>
    <w:p>
      <w:pPr>
        <w:autoSpaceDN w:val="0"/>
        <w:tabs>
          <w:tab w:pos="294" w:val="left"/>
        </w:tabs>
        <w:autoSpaceDE w:val="0"/>
        <w:widowControl/>
        <w:spacing w:line="244" w:lineRule="exact" w:before="236" w:after="0"/>
        <w:ind w:left="178" w:right="5184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ginal Concatenation, now with DataFrames ---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nate the fake and true dataframes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d true are now guaranteed to be pandas DataFrames </w:t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concat([fake, true], ignore_index=True)</w:t>
      </w:r>
    </w:p>
    <w:p>
      <w:pPr>
        <w:autoSpaceDN w:val="0"/>
        <w:autoSpaceDE w:val="0"/>
        <w:widowControl/>
        <w:spacing w:line="240" w:lineRule="exact" w:before="240" w:after="0"/>
        <w:ind w:left="178" w:right="792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ffle and reset index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uffle(data)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ta.reset_index(drop=True)</w:t>
      </w:r>
    </w:p>
    <w:p>
      <w:pPr>
        <w:autoSpaceDN w:val="0"/>
        <w:autoSpaceDE w:val="0"/>
        <w:widowControl/>
        <w:spacing w:line="240" w:lineRule="exact" w:before="240" w:after="0"/>
        <w:ind w:left="178" w:right="5040" w:firstLine="116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the first few rows of the combined data to verify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Concatenated and shuffled data head:")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a.head())</w:t>
      </w:r>
    </w:p>
    <w:p>
      <w:pPr>
        <w:autoSpaceDN w:val="0"/>
        <w:autoSpaceDE w:val="0"/>
        <w:widowControl/>
        <w:spacing w:line="228" w:lineRule="exact" w:before="268" w:after="0"/>
        <w:ind w:left="178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ginal code had a commented-out line to drop 'date'.</w:t>
      </w:r>
    </w:p>
    <w:p>
      <w:pPr>
        <w:autoSpaceDN w:val="0"/>
        <w:autoSpaceDE w:val="0"/>
        <w:widowControl/>
        <w:spacing w:line="228" w:lineRule="exact" w:before="12" w:after="0"/>
        <w:ind w:left="178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if you need to drop 'date' based on your dataset structure.</w:t>
      </w:r>
    </w:p>
    <w:p>
      <w:pPr>
        <w:autoSpaceDN w:val="0"/>
        <w:autoSpaceDE w:val="0"/>
        <w:widowControl/>
        <w:spacing w:line="240" w:lineRule="exact" w:before="0" w:after="0"/>
        <w:ind w:left="178" w:right="1440" w:firstLine="116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file includes a date column and you don't need it for the model, uncomment this: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e' in data.columns: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a.drop(['date'],axis=1,inplace=True)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nt("\n'date' column dropped.")</w:t>
      </w:r>
    </w:p>
    <w:p>
      <w:pPr>
        <w:autoSpaceDN w:val="0"/>
        <w:tabs>
          <w:tab w:pos="294" w:val="left"/>
        </w:tabs>
        <w:autoSpaceDE w:val="0"/>
        <w:widowControl/>
        <w:spacing w:line="240" w:lineRule="exact" w:before="734" w:after="0"/>
        <w:ind w:left="178" w:right="273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rror: 'target' column not found in '{fake_file_name}' after loading.")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the case where the expected column is missing 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DataFrame() # Create empty DataFrame or handle as appropriate</w:t>
      </w:r>
    </w:p>
    <w:p>
      <w:pPr>
        <w:autoSpaceDN w:val="0"/>
        <w:autoSpaceDE w:val="0"/>
        <w:widowControl/>
        <w:spacing w:line="240" w:lineRule="exact" w:before="240" w:after="0"/>
        <w:ind w:left="178" w:right="316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as e: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ror occurred while reading or processing '{fake_file_name}': {e}")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aFrame() # Create empty DataFrame if reading fails</w:t>
      </w:r>
    </w:p>
    <w:p>
      <w:pPr>
        <w:autoSpaceDN w:val="0"/>
        <w:autoSpaceDE w:val="0"/>
        <w:widowControl/>
        <w:spacing w:line="228" w:lineRule="exact" w:before="252" w:after="0"/>
        <w:ind w:left="178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pected file '{fake_file_name}' was not uploaded.")</w:t>
      </w:r>
    </w:p>
    <w:p>
      <w:pPr>
        <w:sectPr>
          <w:pgSz w:w="12240" w:h="15840"/>
          <w:pgMar w:top="278" w:right="536" w:bottom="56" w:left="5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0"/>
        <w:ind w:left="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me() # Create empty DataFrame if file wasn't uploaded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8" w:lineRule="exact" w:before="252" w:after="0"/>
        <w:ind w:left="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ay head again if needed</w:t>
      </w:r>
    </w:p>
    <w:p>
      <w:pPr>
        <w:autoSpaceDN w:val="0"/>
        <w:autoSpaceDE w:val="0"/>
        <w:widowControl/>
        <w:spacing w:line="260" w:lineRule="exact" w:before="270" w:after="0"/>
        <w:ind w:left="768" w:right="0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pandas in /usr/local/lib/python3.11/dist-packages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numpy&gt;=1.23.2 in /usr/local/lib/python3.11/dist-p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python-dateutil&gt;=2.8.2 in /usr/local/lib/python3.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pytz&gt;=2020.1 in /usr/local/lib/python3.11/dist-pa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>Requirement already satisfied: tzdata&gt;=2022.7 in /usr/local/lib/python3.11/dist-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six&gt;=1.5 in /usr/local/lib/python3.11/dist-packag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>Error: Expected file 'fake_news_detection_dataset.csv' was not uploaded.</w:t>
      </w:r>
    </w:p>
    <w:p>
      <w:pPr>
        <w:autoSpaceDN w:val="0"/>
        <w:autoSpaceDE w:val="0"/>
        <w:widowControl/>
        <w:spacing w:line="240" w:lineRule="exact" w:before="490" w:after="0"/>
        <w:ind w:left="212" w:right="921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import string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import string</w:t>
      </w:r>
    </w:p>
    <w:p>
      <w:pPr>
        <w:autoSpaceDN w:val="0"/>
        <w:autoSpaceDE w:val="0"/>
        <w:widowControl/>
        <w:spacing w:line="246" w:lineRule="exact" w:before="234" w:after="0"/>
        <w:ind w:left="212" w:right="273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def punctuation_removal(text):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all_list =[char for char in text if char not in string.punctuation]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clean_str =''.join(all_list)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return clean_str</w:t>
      </w:r>
    </w:p>
    <w:p>
      <w:pPr>
        <w:autoSpaceDN w:val="0"/>
        <w:autoSpaceDE w:val="0"/>
        <w:widowControl/>
        <w:spacing w:line="240" w:lineRule="exact" w:before="480" w:after="0"/>
        <w:ind w:left="212" w:right="561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Ensure pandas and matplotlib are installed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!pip install pandas matplotlib</w:t>
      </w:r>
    </w:p>
    <w:p>
      <w:pPr>
        <w:autoSpaceDN w:val="0"/>
        <w:autoSpaceDE w:val="0"/>
        <w:widowControl/>
        <w:spacing w:line="240" w:lineRule="exact" w:before="240" w:after="0"/>
        <w:ind w:left="212" w:right="129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Import necessary libraries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import pandas as pd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from sklearn.utils import shuffle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import matplotlib.pyplot as plt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from google.colab import files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import string # Make sure string is imported for punctuation_removal if it's used</w:t>
      </w:r>
    </w:p>
    <w:p>
      <w:pPr>
        <w:autoSpaceDN w:val="0"/>
        <w:autoSpaceDE w:val="0"/>
        <w:widowControl/>
        <w:spacing w:line="240" w:lineRule="exact" w:before="254" w:after="0"/>
        <w:ind w:left="212" w:right="201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Upload the file - This cell should be run to get the 'uploaded' variable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# uploaded = files.upload() # Uncomment and run this line to upload files</w:t>
      </w:r>
    </w:p>
    <w:p>
      <w:pPr>
        <w:autoSpaceDN w:val="0"/>
        <w:autoSpaceDE w:val="0"/>
        <w:widowControl/>
        <w:spacing w:line="240" w:lineRule="exact" w:before="240" w:after="0"/>
        <w:ind w:left="212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Define 'fake' and 'true' - Assuming this is the intended way to create initial dataframes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If you intend to load from uploaded files, comment out these lines and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# uncomment the file reading lines below.</w:t>
      </w:r>
    </w:p>
    <w:p>
      <w:pPr>
        <w:autoSpaceDN w:val="0"/>
        <w:autoSpaceDE w:val="0"/>
        <w:widowControl/>
        <w:spacing w:line="240" w:lineRule="exact" w:before="0" w:after="0"/>
        <w:ind w:left="212" w:right="777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fake = {'target': 'fake'}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true = {'target': 'true'}</w:t>
      </w:r>
    </w:p>
    <w:p>
      <w:pPr>
        <w:autoSpaceDN w:val="0"/>
        <w:autoSpaceDE w:val="0"/>
        <w:widowControl/>
        <w:spacing w:line="240" w:lineRule="exact" w:before="256" w:after="0"/>
        <w:ind w:left="212" w:right="316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Convert dictionaries to DataFrames if not loading from files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If you are loading from files, make sure your file reading code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# creates pandas DataFrames named 'fake' and 'true'.</w:t>
      </w:r>
    </w:p>
    <w:p>
      <w:pPr>
        <w:autoSpaceDN w:val="0"/>
        <w:autoSpaceDE w:val="0"/>
        <w:widowControl/>
        <w:spacing w:line="240" w:lineRule="exact" w:before="0" w:after="0"/>
        <w:ind w:left="212" w:right="748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fake = pd.DataFrame([fake])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true = pd.DataFrame([true])</w:t>
      </w:r>
    </w:p>
    <w:p>
      <w:pPr>
        <w:autoSpaceDN w:val="0"/>
        <w:autoSpaceDE w:val="0"/>
        <w:widowControl/>
        <w:spacing w:line="254" w:lineRule="exact" w:before="466" w:after="0"/>
        <w:ind w:left="212" w:right="1584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Add a 'target' column to your DataFrames if they don't have one already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# This might be redundant if loading from files that already have this column.</w:t>
      </w:r>
    </w:p>
    <w:p>
      <w:pPr>
        <w:autoSpaceDN w:val="0"/>
        <w:autoSpaceDE w:val="0"/>
        <w:widowControl/>
        <w:spacing w:line="240" w:lineRule="exact" w:before="0" w:after="0"/>
        <w:ind w:left="212" w:right="8064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fake['target'] = 'fake'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true['target'] = 'true'</w:t>
      </w:r>
    </w:p>
    <w:p>
      <w:pPr>
        <w:autoSpaceDN w:val="0"/>
        <w:autoSpaceDE w:val="0"/>
        <w:widowControl/>
        <w:spacing w:line="240" w:lineRule="exact" w:before="240" w:after="0"/>
        <w:ind w:left="212" w:right="388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Concatenate the fake and true dataframes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Ensure fake and true are pandas DataFrames at this point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data = pd.concat([fake, true], ignore_index=True)</w:t>
      </w:r>
    </w:p>
    <w:p>
      <w:pPr>
        <w:autoSpaceDN w:val="0"/>
        <w:autoSpaceDE w:val="0"/>
        <w:widowControl/>
        <w:spacing w:line="248" w:lineRule="exact" w:before="232" w:after="0"/>
        <w:ind w:left="212" w:right="676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Now shuffle and reset index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data = shuffle(data)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data = data.reset_index(drop=True)</w:t>
      </w:r>
    </w:p>
    <w:p>
      <w:pPr>
        <w:sectPr>
          <w:pgSz w:w="12240" w:h="15840"/>
          <w:pgMar w:top="276" w:right="498" w:bottom="64" w:left="74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12" w:after="0"/>
        <w:ind w:left="390" w:right="3744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Display the first few rows of the combined data to verify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print(data.head())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7057390" cy="9338055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7390" cy="93380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8" w:lineRule="exact" w:before="252" w:after="0"/>
        <w:ind w:left="39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# Assuming you have a 'text' column to perform the groupby on.</w:t>
      </w:r>
    </w:p>
    <w:p>
      <w:pPr>
        <w:autoSpaceDN w:val="0"/>
        <w:autoSpaceDE w:val="0"/>
        <w:widowControl/>
        <w:spacing w:line="240" w:lineRule="exact" w:before="16" w:after="0"/>
        <w:ind w:left="390" w:right="72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Based on the traceback, it seems the original intention was to have a 'text' column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in the dataframes concatenated. The provided dictionary definition of fake and true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only includes 'target'. You will need to ensure your 'fake' and 'true' dataframes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have a 'text' column before this point, either by loading from files that contain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# this column or by adding it in the cell where 'fake' and 'true' are created.</w:t>
      </w:r>
    </w:p>
    <w:p>
      <w:pPr>
        <w:autoSpaceDN w:val="0"/>
        <w:autoSpaceDE w:val="0"/>
        <w:widowControl/>
        <w:spacing w:line="240" w:lineRule="exact" w:before="240" w:after="0"/>
        <w:ind w:left="390" w:right="187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Example of adding a dummy 'text' column if your source doesn't have one: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# data['text'] = "sample text" # Replace with actual text data if available</w:t>
      </w:r>
    </w:p>
    <w:p>
      <w:pPr>
        <w:autoSpaceDN w:val="0"/>
        <w:autoSpaceDE w:val="0"/>
        <w:widowControl/>
        <w:spacing w:line="228" w:lineRule="exact" w:before="266" w:after="0"/>
        <w:ind w:left="39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# Make sure the 'text' column exists before attempting to group on it.</w:t>
      </w:r>
    </w:p>
    <w:p>
      <w:pPr>
        <w:autoSpaceDN w:val="0"/>
        <w:autoSpaceDE w:val="0"/>
        <w:widowControl/>
        <w:spacing w:line="240" w:lineRule="exact" w:before="0" w:after="0"/>
        <w:ind w:left="742" w:right="0" w:hanging="352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if 'text' not in data.columns: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print("Warning: 'text' column not found. Creating a dummy 'text' column for demonstratio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data['text'] = "sample text"</w:t>
      </w:r>
    </w:p>
    <w:p>
      <w:pPr>
        <w:autoSpaceDN w:val="0"/>
        <w:autoSpaceDE w:val="0"/>
        <w:widowControl/>
        <w:spacing w:line="246" w:lineRule="exact" w:before="474" w:after="0"/>
        <w:ind w:left="390" w:right="403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Now perform the grouping and plotting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print(data.groupby(['target'])['text'].count())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data.groupby(['target'])['text'].count().plot(kind="bar")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plt.show()</w:t>
      </w:r>
    </w:p>
    <w:p>
      <w:pPr>
        <w:autoSpaceDN w:val="0"/>
        <w:autoSpaceDE w:val="0"/>
        <w:widowControl/>
        <w:spacing w:line="240" w:lineRule="exact" w:before="240" w:after="0"/>
        <w:ind w:left="390" w:right="187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Optional: Apply punctuation_removal function if you intend to use it later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# Ensure the punctuation_removal function is defined in a cell before this.</w:t>
      </w:r>
    </w:p>
    <w:p>
      <w:pPr>
        <w:autoSpaceDN w:val="0"/>
        <w:autoSpaceDE w:val="0"/>
        <w:widowControl/>
        <w:spacing w:line="228" w:lineRule="exact" w:before="12" w:after="0"/>
        <w:ind w:left="39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# data['text_cleaned'] = data['text'].apply(punctuation_removal)</w:t>
      </w:r>
    </w:p>
    <w:p>
      <w:pPr>
        <w:autoSpaceDN w:val="0"/>
        <w:autoSpaceDE w:val="0"/>
        <w:widowControl/>
        <w:spacing w:line="244" w:lineRule="exact" w:before="236" w:after="0"/>
        <w:ind w:left="39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The punctuation_removal function from the previous cell is needed if you uncomment the abo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def punctuation_removal(text):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    all_list = [char for char in text if char not in string.punctuation]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    clean_str = ''.join(all_list)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#     return clean_str</w:t>
      </w:r>
    </w:p>
    <w:p>
      <w:pPr>
        <w:sectPr>
          <w:pgSz w:w="12240" w:h="15840"/>
          <w:pgMar w:top="284" w:right="494" w:bottom="56" w:left="570" w:header="720" w:footer="720" w:gutter="0"/>
          <w:cols/>
          <w:docGrid w:linePitch="360"/>
        </w:sectPr>
      </w:pPr>
    </w:p>
    <w:p>
      <w:pPr>
        <w:autoSpaceDN w:val="0"/>
        <w:tabs>
          <w:tab w:pos="682" w:val="left"/>
        </w:tabs>
        <w:autoSpaceDE w:val="0"/>
        <w:widowControl/>
        <w:spacing w:line="260" w:lineRule="exact" w:before="0" w:after="0"/>
        <w:ind w:left="556" w:right="0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pandas in /usr/local/lib/python3.11/dist-packages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matplotlib in /usr/local/lib/python3.11/dist-pack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numpy&gt;=1.23.2 in /usr/local/lib/python3.11/dist-p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python-dateutil&gt;=2.8.2 in /usr/local/lib/python3.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pytz&gt;=2020.1 in /usr/local/lib/python3.11/dist-pa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>Requirement already satisfied: tzdata&gt;=2022.7 in /usr/local/lib/python3.11/dist-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contourpy&gt;=1.0.1 in /usr/local/lib/python3.11/dis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cycler&gt;=0.10 in /usr/local/lib/python3.11/dist-pa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fonttools&gt;=4.22.0 in /usr/local/lib/python3.11/di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kiwisolver&gt;=1.3.1 in /usr/local/lib/python3.11/di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packaging&gt;=20.0 in /usr/local/lib/python3.11/dist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pillow&gt;=8 in /usr/local/lib/python3.11/dist-packag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pyparsing&gt;=2.3.1 in /usr/local/lib/python3.11/dis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>Requirement already satisfied: six&gt;=1.5 in /usr/local/lib/python3.11/dist-packag</w:t>
      </w:r>
      <w:r>
        <w:tab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target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0   fake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1   true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Warning: 'text' column not found. Creating a dummy 'text' column for demonstratio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target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fake    1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true    1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Name: text, dtype: int64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exact" w:before="4106" w:after="0"/>
        <w:ind w:left="0" w:right="705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Word cloud for fake news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from wordcloud import WordCloud</w:t>
      </w:r>
    </w:p>
    <w:p>
      <w:pPr>
        <w:autoSpaceDN w:val="0"/>
        <w:autoSpaceDE w:val="0"/>
        <w:widowControl/>
        <w:spacing w:line="242" w:lineRule="exact" w:before="238" w:after="0"/>
        <w:ind w:left="0" w:right="432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fake_data = data[data["target"]=="fake"]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all_words =' '.join([text for text in fake_data.text])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wordcloud = WordCloud(width=800, height=500,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max_font_size =110,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collocations =False).generate(all_words)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plt.figure(figsize=(10,7))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plt.imshow(wordcloud, interpolation='bilinear')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plt.axis("off")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plt.show()</w:t>
      </w:r>
    </w:p>
    <w:p>
      <w:pPr>
        <w:autoSpaceDN w:val="0"/>
        <w:autoSpaceDE w:val="0"/>
        <w:widowControl/>
        <w:spacing w:line="244" w:lineRule="exact" w:before="236" w:after="0"/>
        <w:ind w:left="0" w:right="432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fake_data = data[data["target"]=="fake"]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all_words =' '.join([text for text in fake_data.text])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wordcloud = WordCloud(width=800, height=500,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max_font_size =110,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collocations =False).generate(all_words)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plt.figure(figsize=(10,7))</w:t>
      </w:r>
    </w:p>
    <w:p>
      <w:pPr>
        <w:sectPr>
          <w:pgSz w:w="12240" w:h="15840"/>
          <w:pgMar w:top="330" w:right="498" w:bottom="76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0" w:right="432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plt.imshow(wordcloud, interpolation='bilinear')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plt.axis("off")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plt.show()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exact" w:before="5910" w:after="0"/>
        <w:ind w:left="0" w:right="619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Word cloud for real news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from wordcloud import WordCloud</w:t>
      </w:r>
    </w:p>
    <w:p>
      <w:pPr>
        <w:autoSpaceDN w:val="0"/>
        <w:autoSpaceDE w:val="0"/>
        <w:widowControl/>
        <w:spacing w:line="242" w:lineRule="exact" w:before="254" w:after="0"/>
        <w:ind w:left="0" w:right="345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real_data = data[data["target"]=="true"]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all_words =' '.join([text for text in real_data.text])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wordcloud = WordCloud(width=800, height=500,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max_font_size =110,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collocations =False).generate(all_words)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plt.figure(figsize=(10,7))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plt.imshow(wordcloud, interpolation='bilinear')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plt.axis("off")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plt.show()</w:t>
      </w:r>
    </w:p>
    <w:p>
      <w:pPr>
        <w:autoSpaceDN w:val="0"/>
        <w:autoSpaceDE w:val="0"/>
        <w:widowControl/>
        <w:spacing w:line="242" w:lineRule="exact" w:before="238" w:after="0"/>
        <w:ind w:left="0" w:right="345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real_data = data[data["target"]=="true"]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all_words =' '.join([text for text in fake_data.text])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wordcloud = WordCloud(width=800, height=500,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max_font_size =110,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collocations =False).generate(all_words)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plt.figure(figsize=(10,7))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plt.imshow(wordcloud, interpolation='bilinear')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plt.axis("off")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plt.show()</w:t>
      </w:r>
    </w:p>
    <w:p>
      <w:pPr>
        <w:sectPr>
          <w:pgSz w:w="12240" w:h="15840"/>
          <w:pgMar w:top="276" w:right="1440" w:bottom="334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6" w:lineRule="exact" w:before="0" w:after="0"/>
        <w:ind w:left="0" w:right="144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Word cloud for real news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from wordcloud import WordCloud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from sklearn.model_selection import train_test_split # Import train_test_split</w:t>
      </w:r>
    </w:p>
    <w:p>
      <w:pPr>
        <w:autoSpaceDN w:val="0"/>
        <w:autoSpaceDE w:val="0"/>
        <w:widowControl/>
        <w:spacing w:line="242" w:lineRule="exact" w:before="238" w:after="0"/>
        <w:ind w:left="0" w:right="432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real_data = data[data["target"]=="true"]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all_words =' '.join([text for text in real_data.text])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wordcloud = WordCloud(width=800, height=500,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max_font_size =110,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collocations =False).generate(all_words)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plt.figure(figsize=(10,7))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plt.imshow(wordcloud, interpolation='bilinear')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plt.axis("off")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plt.show()</w:t>
      </w:r>
    </w:p>
    <w:p>
      <w:pPr>
        <w:autoSpaceDN w:val="0"/>
        <w:autoSpaceDE w:val="0"/>
        <w:widowControl/>
        <w:spacing w:line="240" w:lineRule="exact" w:before="256" w:after="0"/>
        <w:ind w:left="0" w:right="432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real_data = data[data["target"]=="true"]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all_words =' '.join([text for text in fake_data.text])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wordcloud = WordCloud(width=800, height=500,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max_font_size =110,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collocations =False).generate(all_words)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plt.figure(figsize=(10,7))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plt.imshow(wordcloud, interpolation='bilinear')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plt.axis("off")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plt.show()</w:t>
      </w:r>
    </w:p>
    <w:p>
      <w:pPr>
        <w:autoSpaceDN w:val="0"/>
        <w:autoSpaceDE w:val="0"/>
        <w:widowControl/>
        <w:spacing w:line="240" w:lineRule="exact" w:before="254" w:after="0"/>
        <w:ind w:left="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The following cell was merged here for context and to apply the import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X_train,X_test,y_train,y_test = train_test_split(data['text'], data.target, test_size=0.2, </w:t>
      </w:r>
    </w:p>
    <w:p>
      <w:pPr>
        <w:sectPr>
          <w:pgSz w:w="12240" w:h="15840"/>
          <w:pgMar w:top="1440" w:right="610" w:bottom="326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8" w:lineRule="exact" w:before="0" w:after="0"/>
        <w:ind w:left="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X_train.head()</w:t>
      </w:r>
    </w:p>
    <w:p>
      <w:pPr>
        <w:autoSpaceDN w:val="0"/>
        <w:autoSpaceDE w:val="0"/>
        <w:widowControl/>
        <w:spacing w:line="210" w:lineRule="exact" w:before="410" w:after="0"/>
        <w:ind w:left="1578" w:right="0" w:firstLine="0"/>
        <w:jc w:val="left"/>
      </w:pPr>
      <w:r>
        <w:rPr>
          <w:spacing w:val="-10"/>
          <w:rFonts w:ascii="helv" w:hAnsi="helv" w:eastAsia="helv"/>
          <w:color w:val="1F1F1F"/>
          <w:sz w:val="21"/>
        </w:rPr>
        <w:t>text</w:t>
      </w:r>
    </w:p>
    <w:p>
      <w:pPr>
        <w:autoSpaceDN w:val="0"/>
        <w:tabs>
          <w:tab w:pos="990" w:val="left"/>
        </w:tabs>
        <w:autoSpaceDE w:val="0"/>
        <w:widowControl/>
        <w:spacing w:line="246" w:lineRule="exact" w:before="212" w:after="0"/>
        <w:ind w:left="660" w:right="0" w:firstLine="0"/>
        <w:jc w:val="left"/>
      </w:pPr>
      <w:r>
        <w:rPr>
          <w:spacing w:val="-10"/>
          <w:rFonts w:ascii="helv" w:hAnsi="helv" w:eastAsia="helv"/>
          <w:color w:val="1F1F1F"/>
          <w:sz w:val="21"/>
        </w:rPr>
        <w:t xml:space="preserve">0 </w:t>
      </w:r>
      <w:r>
        <w:tab/>
      </w:r>
      <w:r>
        <w:rPr>
          <w:spacing w:val="-10"/>
          <w:rFonts w:ascii="RobotoStatic" w:hAnsi="RobotoStatic" w:eastAsia="RobotoStatic"/>
          <w:color w:val="1F1F1F"/>
          <w:sz w:val="21"/>
        </w:rPr>
        <w:t>sample text</w:t>
      </w:r>
    </w:p>
    <w:p>
      <w:pPr>
        <w:autoSpaceDN w:val="0"/>
        <w:autoSpaceDE w:val="0"/>
        <w:widowControl/>
        <w:spacing w:line="246" w:lineRule="exact" w:before="384" w:after="0"/>
        <w:ind w:left="556" w:right="0" w:firstLine="0"/>
        <w:jc w:val="left"/>
      </w:pPr>
      <w:r>
        <w:rPr>
          <w:spacing w:val="-10"/>
          <w:rFonts w:ascii="helv" w:hAnsi="helv" w:eastAsia="helv"/>
          <w:color w:val="1F1F1F"/>
          <w:sz w:val="21"/>
        </w:rPr>
        <w:t>dtype:</w:t>
      </w:r>
      <w:r>
        <w:rPr>
          <w:spacing w:val="-10"/>
          <w:rFonts w:ascii="RobotoStatic" w:hAnsi="RobotoStatic" w:eastAsia="RobotoStatic"/>
          <w:color w:val="1F1F1F"/>
          <w:sz w:val="21"/>
        </w:rPr>
        <w:t xml:space="preserve"> object</w:t>
      </w:r>
    </w:p>
    <w:p>
      <w:pPr>
        <w:autoSpaceDN w:val="0"/>
        <w:autoSpaceDE w:val="0"/>
        <w:widowControl/>
        <w:spacing w:line="228" w:lineRule="exact" w:before="488" w:after="0"/>
        <w:ind w:left="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y_train.head()</w:t>
      </w:r>
    </w:p>
    <w:p>
      <w:pPr>
        <w:autoSpaceDN w:val="0"/>
        <w:autoSpaceDE w:val="0"/>
        <w:widowControl/>
        <w:spacing w:line="210" w:lineRule="exact" w:before="430" w:after="0"/>
        <w:ind w:left="990" w:right="0" w:firstLine="0"/>
        <w:jc w:val="left"/>
      </w:pPr>
      <w:r>
        <w:rPr>
          <w:spacing w:val="-10"/>
          <w:rFonts w:ascii="helv" w:hAnsi="helv" w:eastAsia="helv"/>
          <w:color w:val="1F1F1F"/>
          <w:sz w:val="21"/>
        </w:rPr>
        <w:t>target</w:t>
      </w:r>
    </w:p>
    <w:p>
      <w:pPr>
        <w:autoSpaceDN w:val="0"/>
        <w:tabs>
          <w:tab w:pos="1344" w:val="left"/>
        </w:tabs>
        <w:autoSpaceDE w:val="0"/>
        <w:widowControl/>
        <w:spacing w:line="246" w:lineRule="exact" w:before="192" w:after="0"/>
        <w:ind w:left="660" w:right="0" w:firstLine="0"/>
        <w:jc w:val="left"/>
      </w:pPr>
      <w:r>
        <w:rPr>
          <w:spacing w:val="-10"/>
          <w:rFonts w:ascii="helv" w:hAnsi="helv" w:eastAsia="helv"/>
          <w:color w:val="1F1F1F"/>
          <w:sz w:val="21"/>
        </w:rPr>
        <w:t xml:space="preserve">0 </w:t>
      </w:r>
      <w:r>
        <w:tab/>
      </w:r>
      <w:r>
        <w:rPr>
          <w:spacing w:val="-10"/>
          <w:rFonts w:ascii="RobotoStatic" w:hAnsi="RobotoStatic" w:eastAsia="RobotoStatic"/>
          <w:color w:val="1F1F1F"/>
          <w:sz w:val="21"/>
        </w:rPr>
        <w:t>fake</w:t>
      </w:r>
    </w:p>
    <w:p>
      <w:pPr>
        <w:autoSpaceDN w:val="0"/>
        <w:autoSpaceDE w:val="0"/>
        <w:widowControl/>
        <w:spacing w:line="246" w:lineRule="exact" w:before="384" w:after="0"/>
        <w:ind w:left="556" w:right="0" w:firstLine="0"/>
        <w:jc w:val="left"/>
      </w:pPr>
      <w:r>
        <w:rPr>
          <w:spacing w:val="-10"/>
          <w:rFonts w:ascii="helv" w:hAnsi="helv" w:eastAsia="helv"/>
          <w:color w:val="1F1F1F"/>
          <w:sz w:val="21"/>
        </w:rPr>
        <w:t>dtype:</w:t>
      </w:r>
      <w:r>
        <w:rPr>
          <w:spacing w:val="-10"/>
          <w:rFonts w:ascii="RobotoStatic" w:hAnsi="RobotoStatic" w:eastAsia="RobotoStatic"/>
          <w:color w:val="1F1F1F"/>
          <w:sz w:val="21"/>
        </w:rPr>
        <w:t xml:space="preserve"> object</w:t>
      </w:r>
    </w:p>
    <w:p>
      <w:pPr>
        <w:autoSpaceDN w:val="0"/>
        <w:autoSpaceDE w:val="0"/>
        <w:widowControl/>
        <w:spacing w:line="244" w:lineRule="exact" w:before="472" w:after="0"/>
        <w:ind w:left="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from sklearn.tree import DecisionTreeClassifier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from sklearn.pipeline import Pipeline # Import Pipeline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from sklearn.feature_extraction.text import CountVectorizer # Import CountVectorizer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from sklearn.feature_extraction.text import TfidfTransformer # Import TfidfTransformer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from sklearn.metrics import accuracy_score # Import accuracy_score</w:t>
      </w:r>
    </w:p>
    <w:p>
      <w:pPr>
        <w:autoSpaceDN w:val="0"/>
        <w:tabs>
          <w:tab w:pos="352" w:val="left"/>
          <w:tab w:pos="936" w:val="left"/>
        </w:tabs>
        <w:autoSpaceDE w:val="0"/>
        <w:widowControl/>
        <w:spacing w:line="242" w:lineRule="exact" w:before="238" w:after="0"/>
        <w:ind w:left="0" w:right="331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Vectorizing and applying TF-IDF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pipe = Pipeline([('vect', CountVectorizer()),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('tfidf', TfidfTransformer()),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('model', DecisionTreeClassifier(criterion='entropy',</w:t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max_depth =20,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splitter='best',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random_state=42))])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Fitting the model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model = pipe.fit(X_train, y_train)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# Accuracy</w:t>
      </w:r>
    </w:p>
    <w:p>
      <w:pPr>
        <w:sectPr>
          <w:pgSz w:w="12240" w:h="15840"/>
          <w:pgMar w:top="1440" w:right="1196" w:bottom="76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0" w:right="1584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prediction = model.predict(X_test)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print("accuracy: {}%".format(round(accuracy_score(y_test, prediction)*100,2)))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6" w:lineRule="exact" w:before="284" w:after="0"/>
        <w:ind w:left="556" w:right="0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>accuracy: 0.0%</w:t>
      </w:r>
    </w:p>
    <w:p>
      <w:pPr>
        <w:autoSpaceDN w:val="0"/>
        <w:autoSpaceDE w:val="0"/>
        <w:widowControl/>
        <w:spacing w:line="240" w:lineRule="exact" w:before="490" w:after="0"/>
        <w:ind w:left="0" w:right="576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Examine the shape of the DataFrame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print("Shape of the DataFrame:", df.shape)</w:t>
      </w:r>
    </w:p>
    <w:p>
      <w:pPr>
        <w:autoSpaceDN w:val="0"/>
        <w:autoSpaceDE w:val="0"/>
        <w:widowControl/>
        <w:spacing w:line="240" w:lineRule="exact" w:before="240" w:after="0"/>
        <w:ind w:left="0" w:right="648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Print the column names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print("\nColumn Names:", df.columns)</w:t>
      </w:r>
    </w:p>
    <w:p>
      <w:pPr>
        <w:autoSpaceDN w:val="0"/>
        <w:autoSpaceDE w:val="0"/>
        <w:widowControl/>
        <w:spacing w:line="240" w:lineRule="exact" w:before="240" w:after="0"/>
        <w:ind w:left="0" w:right="633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Check the data types of each column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print("\nData Types:", df.dtypes)</w:t>
      </w:r>
    </w:p>
    <w:p>
      <w:pPr>
        <w:autoSpaceDN w:val="0"/>
        <w:autoSpaceDE w:val="0"/>
        <w:widowControl/>
        <w:spacing w:line="240" w:lineRule="exact" w:before="256" w:after="0"/>
        <w:ind w:left="0" w:right="604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Get a concise summary of the DataFrame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print("\nDataFrame Info:")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df.info()</w:t>
      </w:r>
    </w:p>
    <w:p>
      <w:pPr>
        <w:autoSpaceDN w:val="0"/>
        <w:tabs>
          <w:tab w:pos="352" w:val="left"/>
        </w:tabs>
        <w:autoSpaceDE w:val="0"/>
        <w:widowControl/>
        <w:spacing w:line="242" w:lineRule="exact" w:before="238" w:after="0"/>
        <w:ind w:left="0" w:right="345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Analyze text columns ('title', 'text', 'subject')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for col in ['title', 'text', 'subject ']: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print(f"\nAnalysis of '{col}' column:")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print("Number of unique values:", df[col].nunique())</w:t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print("Number of missing values:", df[col].isnull().sum())</w:t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print("First few unique values:", df[col].unique()[:5])</w:t>
      </w:r>
    </w:p>
    <w:p>
      <w:pPr>
        <w:autoSpaceDN w:val="0"/>
        <w:tabs>
          <w:tab w:pos="352" w:val="left"/>
        </w:tabs>
        <w:autoSpaceDE w:val="0"/>
        <w:widowControl/>
        <w:spacing w:line="242" w:lineRule="exact" w:before="238" w:after="0"/>
        <w:ind w:left="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Analyze numerical columns (if any) - no numerical columns are present in the displayed dat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Analyze the 'date' column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print(f"\nAnalysis of 'date' column:")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print("Number of unique values:", df['date'].nunique())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print("Number of missing values:", df['date'].isnull().sum())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print("First few unique values:", df['date'].unique()[:5])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print("Data type:", df['date'].dtype)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Attempt to convert to datetime (handle potential errors)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try: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df['date'] = pd.to_datetime(df['date'])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print("Successfully converted 'date' to datetime.")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except ValueError as e: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print(f"Error converting 'date' to datetime: {e}")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except Exception as e: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print(f"An unexpected error occurred during date conversion: {e}")</w:t>
      </w:r>
    </w:p>
    <w:p>
      <w:pPr>
        <w:autoSpaceDN w:val="0"/>
        <w:autoSpaceDE w:val="0"/>
        <w:widowControl/>
        <w:spacing w:line="240" w:lineRule="exact" w:before="494" w:after="0"/>
        <w:ind w:left="0" w:right="316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Analyze the 'target' column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print(f"\nAnalysis of 'target ' column:")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print("Number of unique values:", df['target '].nunique())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print("Number of missing values:", df['target '].isnull().sum())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print("Unique values:", df['target '].unique())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print("Value counts:", df['target '].value_counts())</w:t>
      </w:r>
    </w:p>
    <w:p>
      <w:pPr>
        <w:autoSpaceDN w:val="0"/>
        <w:autoSpaceDE w:val="0"/>
        <w:widowControl/>
        <w:spacing w:line="246" w:lineRule="exact" w:before="178" w:after="0"/>
        <w:ind w:left="556" w:right="0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>target              object</w:t>
      </w:r>
    </w:p>
    <w:p>
      <w:pPr>
        <w:sectPr>
          <w:pgSz w:w="12240" w:h="15840"/>
          <w:pgMar w:top="276" w:right="494" w:bottom="300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8" w:lineRule="exact" w:before="0" w:after="0"/>
        <w:ind w:left="946" w:right="4464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0   title     10 non-null     object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1   text      10 non-null     object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2   subject   10 non-null     object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3   date      10 non-null     datetime64[ns]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4   target    10 non-null     object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dtypes: datetime64[ns](1), object(4)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memory usage: 532.0+ bytes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7057390" cy="9338055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7390" cy="93380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0" w:lineRule="exact" w:before="266" w:after="0"/>
        <w:ind w:left="946" w:right="576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Analysis of 'title' column: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unique values: 10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missing values: 0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First few unique values: ['Donald Trump Sends Out Embarrassing New Year’...'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'Drunk Bragging Trump Staffer Started Russian ...'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'Sheriff David Clarke Becomes An Internet Joke...'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'Trump Is So Obsessed He Even Has Obama’s Name...'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'Pope Francis Just Called Out Donald Trump Dur...']</w:t>
      </w:r>
    </w:p>
    <w:p>
      <w:pPr>
        <w:autoSpaceDN w:val="0"/>
        <w:autoSpaceDE w:val="0"/>
        <w:widowControl/>
        <w:spacing w:line="262" w:lineRule="exact" w:before="264" w:after="0"/>
        <w:ind w:left="946" w:right="432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Analysis of 'text' column: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unique values: 10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missing values: 0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First few unique values: ['Donald Trump just couldn t wish all Americans ...'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'House Intelligence Committee Chairman Devin Nu...'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'On Friday, it was revealed that former Milwauk...'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'On Christmas day, Donald Trump announced that ...'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'Pope Francis used his annual Christmas Day mes...']</w:t>
      </w:r>
    </w:p>
    <w:p>
      <w:pPr>
        <w:autoSpaceDN w:val="0"/>
        <w:autoSpaceDE w:val="0"/>
        <w:widowControl/>
        <w:spacing w:line="260" w:lineRule="exact" w:before="250" w:after="0"/>
        <w:ind w:left="946" w:right="3888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Analysis of 'subject ' column: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unique values: 2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missing values: 0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First few unique values: ['News ' 'politicsNews ']</w:t>
      </w:r>
    </w:p>
    <w:p>
      <w:pPr>
        <w:autoSpaceDN w:val="0"/>
        <w:autoSpaceDE w:val="0"/>
        <w:widowControl/>
        <w:spacing w:line="260" w:lineRule="exact" w:before="264" w:after="0"/>
        <w:ind w:left="946" w:right="1440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Analysis of 'date' column: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unique values: 4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missing values: 0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First few unique values: &lt;DatetimeArray&gt;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['2017-12-31 00:00:00', '2017-12-30 00:00:00', '2017-12-29 00:00:00',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 '2017-12-25 00:00:00']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Length: 4, dtype: datetime64[ns]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Data type: datetime64[ns]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Successfully converted 'date' to datetime.</w:t>
      </w:r>
    </w:p>
    <w:p>
      <w:pPr>
        <w:autoSpaceDN w:val="0"/>
        <w:autoSpaceDE w:val="0"/>
        <w:widowControl/>
        <w:spacing w:line="260" w:lineRule="exact" w:before="264" w:after="0"/>
        <w:ind w:left="946" w:right="6048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Analysis of 'target ' column: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unique values: 2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Number of missing values: 0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Unique values: ['fake ' 'true ']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Value counts: target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fake     5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true     5 </w:t>
      </w:r>
      <w:r>
        <w:br/>
      </w:r>
      <w:r>
        <w:rPr>
          <w:spacing w:val="-10"/>
          <w:rFonts w:ascii="Droid Sans Mono" w:hAnsi="Droid Sans Mono" w:eastAsia="Droid Sans Mono"/>
          <w:color w:val="1F1F1F"/>
          <w:sz w:val="21"/>
        </w:rPr>
        <w:t>Name: count, dtype: int64</w:t>
      </w:r>
    </w:p>
    <w:p>
      <w:pPr>
        <w:autoSpaceDN w:val="0"/>
        <w:autoSpaceDE w:val="0"/>
        <w:widowControl/>
        <w:spacing w:line="248" w:lineRule="exact" w:before="258" w:after="0"/>
        <w:ind w:left="390" w:right="6624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import pandas as pd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from google.colab import files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from IPython.display import display</w:t>
      </w:r>
    </w:p>
    <w:p>
      <w:pPr>
        <w:autoSpaceDN w:val="0"/>
        <w:autoSpaceDE w:val="0"/>
        <w:widowControl/>
        <w:spacing w:line="240" w:lineRule="exact" w:before="240" w:after="0"/>
        <w:ind w:left="390" w:right="316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# --- Step 1: Upload the file ---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This cell should be run first to get the 'uploaded' variable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# Uncomment the line below and run this cell to upload your file</w:t>
      </w:r>
    </w:p>
    <w:p>
      <w:pPr>
        <w:sectPr>
          <w:pgSz w:w="12240" w:h="15840"/>
          <w:pgMar w:top="224" w:right="536" w:bottom="56" w:left="5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0"/>
        <w:ind w:left="39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# uploaded = files.upload()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7057390" cy="9338055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7390" cy="93380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exact" w:before="240" w:after="0"/>
        <w:ind w:left="390" w:right="547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Define the expected file name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file_name = 'fake_news_detection_dataset.csv'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df = None # Initialize df to None</w:t>
      </w:r>
    </w:p>
    <w:p>
      <w:pPr>
        <w:autoSpaceDN w:val="0"/>
        <w:tabs>
          <w:tab w:pos="742" w:val="left"/>
          <w:tab w:pos="1208" w:val="left"/>
        </w:tabs>
        <w:autoSpaceDE w:val="0"/>
        <w:widowControl/>
        <w:spacing w:line="240" w:lineRule="exact" w:before="256" w:after="0"/>
        <w:ind w:left="390" w:right="316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# --- Step 2: Load the dataset ---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Check if the expected file was uploaded and attempt to load it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if file_name in uploaded: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try: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Load the dataset from the uploaded file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Use the uploaded dictionary to access the file content</w:t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 = pd.read_csv(uploaded[file_name].decode('utf-8'))</w:t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print(f"Dataset '{file_name}' loaded successfully.")</w:t>
      </w:r>
    </w:p>
    <w:p>
      <w:pPr>
        <w:autoSpaceDN w:val="0"/>
        <w:autoSpaceDE w:val="0"/>
        <w:widowControl/>
        <w:spacing w:line="228" w:lineRule="exact" w:before="266" w:after="0"/>
        <w:ind w:left="1208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--- Step 3: Perform initial preprocessing steps ---</w:t>
      </w:r>
    </w:p>
    <w:p>
      <w:pPr>
        <w:autoSpaceDN w:val="0"/>
        <w:autoSpaceDE w:val="0"/>
        <w:widowControl/>
        <w:spacing w:line="240" w:lineRule="exact" w:before="240" w:after="0"/>
        <w:ind w:left="1208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Standardize column names (removing leading/trailing spaces and converting to lowe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df.columns = df.columns.str.strip().str.lower()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print("Column names standardized.")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print("Standardized Columns:", df.columns.tolist())</w:t>
      </w:r>
    </w:p>
    <w:p>
      <w:pPr>
        <w:autoSpaceDN w:val="0"/>
        <w:autoSpaceDE w:val="0"/>
        <w:widowControl/>
        <w:spacing w:line="240" w:lineRule="exact" w:before="496" w:after="0"/>
        <w:ind w:left="1208" w:right="138" w:firstLine="0"/>
        <w:jc w:val="both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Correct column names (handle potential inconsistencies, although standardization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This line might be redundant after .str.strip().str.lower() but kept for robustne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based on the original error cell. Ensure column names match after standardization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Example check: print(df.columns) to see the exact names.</w:t>
      </w:r>
    </w:p>
    <w:p>
      <w:pPr>
        <w:autoSpaceDN w:val="0"/>
        <w:autoSpaceDE w:val="0"/>
        <w:widowControl/>
        <w:spacing w:line="240" w:lineRule="exact" w:before="0" w:after="0"/>
        <w:ind w:left="1208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If 'subject ' and 'target ' became 'subject' and 'target' after standardization, t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Let's verify columns and adjust if needed.</w:t>
      </w:r>
    </w:p>
    <w:p>
      <w:pPr>
        <w:autoSpaceDN w:val="0"/>
        <w:autoSpaceDE w:val="0"/>
        <w:widowControl/>
        <w:spacing w:line="244" w:lineRule="exact" w:before="0" w:after="0"/>
        <w:ind w:left="1208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Assuming standardization made them 'subject' and 'target', the original rename key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If your file had ' subject ' (with space) and ' target ' (with space), the standa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should remove the space. The original rename 'subject ': 'subject' would then fai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Let's rely on standardization and maybe add a check.</w:t>
      </w:r>
    </w:p>
    <w:p>
      <w:pPr>
        <w:autoSpaceDN w:val="0"/>
        <w:autoSpaceDE w:val="0"/>
        <w:widowControl/>
        <w:spacing w:line="228" w:lineRule="exact" w:before="252" w:after="0"/>
        <w:ind w:left="1208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required_cols = ['title', 'text', 'subject', 'target', 'date'] # Adjust based on yo</w:t>
      </w:r>
    </w:p>
    <w:p>
      <w:pPr>
        <w:autoSpaceDN w:val="0"/>
        <w:tabs>
          <w:tab w:pos="1678" w:val="left"/>
        </w:tabs>
        <w:autoSpaceDE w:val="0"/>
        <w:widowControl/>
        <w:spacing w:line="240" w:lineRule="exact" w:before="240" w:after="0"/>
        <w:ind w:left="1208" w:right="316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if all(col in df.columns for col in required_cols):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print(f"All required columns {required_cols} found.")</w:t>
      </w:r>
    </w:p>
    <w:p>
      <w:pPr>
        <w:autoSpaceDN w:val="0"/>
        <w:autoSpaceDE w:val="0"/>
        <w:widowControl/>
        <w:spacing w:line="240" w:lineRule="exact" w:before="240" w:after="0"/>
        <w:ind w:left="1678" w:right="504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Handle missing values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print("\nHandling missing values...")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initial_rows = len(df)</w:t>
      </w:r>
    </w:p>
    <w:p>
      <w:pPr>
        <w:autoSpaceDN w:val="0"/>
        <w:tabs>
          <w:tab w:pos="2146" w:val="left"/>
          <w:tab w:pos="2614" w:val="left"/>
        </w:tabs>
        <w:autoSpaceDE w:val="0"/>
        <w:widowControl/>
        <w:spacing w:line="240" w:lineRule="exact" w:before="256" w:after="0"/>
        <w:ind w:left="1678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Remove rows with missing 'title' or 'text'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for col in ['title', 'text']: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if df[col].isnull().any():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rows_before_dropna = len(df)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df.dropna(subset=[col], inplace=True)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print(f"Removed {rows_before_dropna - len(df)} rows with missing '{col}</w:t>
      </w:r>
    </w:p>
    <w:p>
      <w:pPr>
        <w:autoSpaceDN w:val="0"/>
        <w:tabs>
          <w:tab w:pos="2146" w:val="left"/>
          <w:tab w:pos="2614" w:val="left"/>
          <w:tab w:pos="2730" w:val="left"/>
        </w:tabs>
        <w:autoSpaceDE w:val="0"/>
        <w:widowControl/>
        <w:spacing w:line="242" w:lineRule="exact" w:before="238" w:after="0"/>
        <w:ind w:left="1678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Fill missing values for 'subject' with the most frequent value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if df['subject'].isnull().any():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try: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most_frequent_subject = df['subject'].mode()[0]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rows_before_fillna = len(df)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df['subject'].fillna(most_frequent_subject, inplace=True)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print(f"Filled {rows_before_fillna - len(df)} missing values in 'subject</w:t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except IndexError: # Handles case where 'subject' column is empty after drop</w:t>
      </w:r>
      <w:r>
        <w:tab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print("Warning: 'subject' column is empty after dropping rows. Cannot f</w:t>
      </w:r>
    </w:p>
    <w:p>
      <w:pPr>
        <w:sectPr>
          <w:pgSz w:w="12240" w:h="15840"/>
          <w:pgMar w:top="278" w:right="494" w:bottom="56" w:left="5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0"/>
        <w:ind w:left="1288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print(f"Total rows removed due to missing 'title'/'text': {initial_rows - len(df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1756" w:val="left"/>
        </w:tabs>
        <w:autoSpaceDE w:val="0"/>
        <w:widowControl/>
        <w:spacing w:line="242" w:lineRule="exact" w:before="478" w:after="0"/>
        <w:ind w:left="1288" w:right="3024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Remove duplicates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num_duplicates = df.duplicated().sum()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if num_duplicates &gt; 0: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df.drop_duplicates(inplace=True)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print(f"Removed {num_duplicates} duplicate rows.")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else: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print("No duplicate rows found.")</w:t>
      </w:r>
    </w:p>
    <w:p>
      <w:pPr>
        <w:autoSpaceDN w:val="0"/>
        <w:autoSpaceDE w:val="0"/>
        <w:widowControl/>
        <w:spacing w:line="244" w:lineRule="exact" w:before="236" w:after="0"/>
        <w:ind w:left="1288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Outlier detection and handling (text data) - remove extremely short titles/tex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rows_before_length_filter = len(df)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 = df[df['title'].astype(str).str.len() &gt; 5].copy()  # Use .copy() to avoid Se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 = df[df['text'].astype(str).str.len() &gt; 20].copy() # Use .copy()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print(f"Removed {rows_before_length_filter - len(df)} rows with extremely short </w:t>
      </w:r>
    </w:p>
    <w:p>
      <w:pPr>
        <w:autoSpaceDN w:val="0"/>
        <w:autoSpaceDE w:val="0"/>
        <w:widowControl/>
        <w:spacing w:line="240" w:lineRule="exact" w:before="480" w:after="0"/>
        <w:ind w:left="1288" w:right="388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Display updated DataFrame info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print("\nDataFrame info after preprocessing:")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df.info()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display(df.head())</w:t>
      </w:r>
    </w:p>
    <w:p>
      <w:pPr>
        <w:autoSpaceDN w:val="0"/>
        <w:autoSpaceDE w:val="0"/>
        <w:widowControl/>
        <w:spacing w:line="240" w:lineRule="exact" w:before="256" w:after="0"/>
        <w:ind w:left="1288" w:right="0" w:hanging="47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else: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missing = [col for col in required_cols if col not in df.columns]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print(f"Error: Missing required columns {missing} in '{file_name}' after loading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 = None # Set df to None if essential columns are missing</w:t>
      </w:r>
    </w:p>
    <w:p>
      <w:pPr>
        <w:autoSpaceDN w:val="0"/>
        <w:tabs>
          <w:tab w:pos="352" w:val="left"/>
          <w:tab w:pos="818" w:val="left"/>
        </w:tabs>
        <w:autoSpaceDE w:val="0"/>
        <w:widowControl/>
        <w:spacing w:line="242" w:lineRule="exact" w:before="238" w:after="0"/>
        <w:ind w:left="0" w:right="1152" w:firstLine="0"/>
        <w:jc w:val="left"/>
      </w:pP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except Exception as e: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print(f"An error occurred while reading or processing '{file_name}': {e}")</w:t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 = None # Set df to None if an error occurs during loading/processing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else: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print(f"Error: Expected file '{file_name}' was not uploaded.")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 = None # Set df to None if the file wasn't uploaded</w:t>
      </w:r>
    </w:p>
    <w:p>
      <w:pPr>
        <w:autoSpaceDN w:val="0"/>
        <w:tabs>
          <w:tab w:pos="352" w:val="left"/>
        </w:tabs>
        <w:autoSpaceDE w:val="0"/>
        <w:widowControl/>
        <w:spacing w:line="240" w:lineRule="exact" w:before="240" w:after="0"/>
        <w:ind w:left="0" w:right="1584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Now, check if df is a valid DataFrame before proceeding to subsequent cells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if df is None: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print("\nDataFrame 'df' was not successfully created or contains errors.")</w:t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print("Subsequent cells relying on 'df' will likely fail.")</w:t>
      </w:r>
    </w:p>
    <w:p>
      <w:pPr>
        <w:autoSpaceDN w:val="0"/>
        <w:autoSpaceDE w:val="0"/>
        <w:widowControl/>
        <w:spacing w:line="246" w:lineRule="exact" w:before="284" w:after="0"/>
        <w:ind w:left="556" w:right="0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>Error: Expected file 'fake_news_detection_dataset.csv' was not uploaded.</w:t>
      </w:r>
    </w:p>
    <w:p>
      <w:pPr>
        <w:autoSpaceDN w:val="0"/>
        <w:autoSpaceDE w:val="0"/>
        <w:widowControl/>
        <w:spacing w:line="256" w:lineRule="exact" w:before="268" w:after="0"/>
        <w:ind w:left="556" w:right="2160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DataFrame 'df' was not successfully created or contains errors.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>Subsequent cells relying on 'df' will likely fail.</w:t>
      </w:r>
    </w:p>
    <w:p>
      <w:pPr>
        <w:autoSpaceDN w:val="0"/>
        <w:autoSpaceDE w:val="0"/>
        <w:widowControl/>
        <w:spacing w:line="240" w:lineRule="exact" w:before="490" w:after="0"/>
        <w:ind w:left="0" w:right="288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from sklearn.feature_extraction.text import TfidfVectorizer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import numpy as np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import pandas as pd # Ensure pandas is imported here if not already</w:t>
      </w:r>
    </w:p>
    <w:p>
      <w:pPr>
        <w:autoSpaceDN w:val="0"/>
        <w:tabs>
          <w:tab w:pos="352" w:val="left"/>
          <w:tab w:pos="818" w:val="left"/>
        </w:tabs>
        <w:autoSpaceDE w:val="0"/>
        <w:widowControl/>
        <w:spacing w:line="242" w:lineRule="exact" w:before="238" w:after="0"/>
        <w:ind w:left="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Check if df is a pandas DataFrame and not None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if df is not None and isinstance(df, pd.DataFrame):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Ensure 'title' and 'text' columns exist before combining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if 'title' in df.columns and 'text' in df.columns: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Combine 'title' and 'text' - Ensure they are treated as strings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This prevents potential issues if columns contain non-string data after preproces</w:t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df['combined_text'] = df['title'].astype(str) + ' ' + df['text'].astype(str)</w:t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print("'combined_text' column created.")</w:t>
      </w:r>
    </w:p>
    <w:p>
      <w:pPr>
        <w:sectPr>
          <w:pgSz w:w="12240" w:h="15840"/>
          <w:pgMar w:top="398" w:right="494" w:bottom="94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818" w:right="28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Create TF-IDF features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Adjust max_features as needed based on your dataset size and memory constraints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tfidf_vectorizer = TfidfVectorizer(max_features=5000)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print("Starting TF-IDF vectorization...")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tfidf_matrix = tfidf_vectorizer.fit_transform(df['combined_text'])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print("TF-IDF vectorization complete.")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exact" w:before="240" w:after="0"/>
        <w:ind w:left="818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Create a new DataFrame from the TF-IDF array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Ensure the index is reset or aligned if needed, but concat handles this with defau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tfidf_df = pd.DataFrame(tfidf_matrix.toarray(), columns=tfidf_vectorizer.get_feature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print("TF-IDF DataFrame created.")</w:t>
      </w:r>
    </w:p>
    <w:p>
      <w:pPr>
        <w:autoSpaceDN w:val="0"/>
        <w:autoSpaceDE w:val="0"/>
        <w:widowControl/>
        <w:spacing w:line="246" w:lineRule="exact" w:before="234" w:after="0"/>
        <w:ind w:left="818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Concatenate with the original DataFrame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Using join for safety if indices aren't perfectly aligned, though concat with axi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Ensure original columns needed later are kept if necessary.</w:t>
      </w:r>
    </w:p>
    <w:p>
      <w:pPr>
        <w:autoSpaceDN w:val="0"/>
        <w:autoSpaceDE w:val="0"/>
        <w:widowControl/>
        <w:spacing w:line="240" w:lineRule="exact" w:before="0" w:after="0"/>
        <w:ind w:left="818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The original drop list is applied here: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cols_to_drop = ['title', 'text', 'combined_text']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Keep only columns to drop that actually exist in df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cols_to_drop_exist = [col for col in cols_to_drop if col in df.columns]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 = pd.concat([df.drop(columns=cols_to_drop_exist, errors='ignore'), tfidf_df], ax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print(f"Original columns {cols_to_drop_exist} dropped and TF-IDF features concatenat</w:t>
      </w:r>
    </w:p>
    <w:p>
      <w:pPr>
        <w:autoSpaceDN w:val="0"/>
        <w:autoSpaceDE w:val="0"/>
        <w:widowControl/>
        <w:spacing w:line="240" w:lineRule="exact" w:before="496" w:after="0"/>
        <w:ind w:left="818" w:right="345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display(df.head())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print("\nDataFrame head after TF-IDF features added:")</w:t>
      </w:r>
    </w:p>
    <w:p>
      <w:pPr>
        <w:autoSpaceDN w:val="0"/>
        <w:tabs>
          <w:tab w:pos="352" w:val="left"/>
          <w:tab w:pos="818" w:val="left"/>
        </w:tabs>
        <w:autoSpaceDE w:val="0"/>
        <w:widowControl/>
        <w:spacing w:line="240" w:lineRule="exact" w:before="240" w:after="0"/>
        <w:ind w:left="0" w:right="0" w:firstLine="0"/>
        <w:jc w:val="left"/>
      </w:pP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else: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print("Error: 'title' or 'text' columns not found in DataFrame. Cannot create 'comb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else: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print("Error: DataFrame 'df' is not available or is not a DataFrame. Cannot proceed with</w:t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print("Please ensure the dataset loading and preprocessing steps ran successfully in the</w:t>
      </w:r>
    </w:p>
    <w:p>
      <w:pPr>
        <w:autoSpaceDN w:val="0"/>
        <w:autoSpaceDE w:val="0"/>
        <w:widowControl/>
        <w:spacing w:line="270" w:lineRule="exact" w:before="258" w:after="0"/>
        <w:ind w:left="556" w:right="144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Error: DataFrame 'df' is not available or is not a DataFrame. Cannot proceed wit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>Please ensure the dataset loading and preprocessing steps ran successfully in th</w:t>
      </w:r>
    </w:p>
    <w:p>
      <w:pPr>
        <w:autoSpaceDN w:val="0"/>
        <w:autoSpaceDE w:val="0"/>
        <w:widowControl/>
        <w:spacing w:line="240" w:lineRule="exact" w:before="476" w:after="0"/>
        <w:ind w:left="0" w:right="705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import matplotlib.pyplot as plt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import numpy as np</w:t>
      </w:r>
    </w:p>
    <w:p>
      <w:pPr>
        <w:autoSpaceDN w:val="0"/>
        <w:autoSpaceDE w:val="0"/>
        <w:widowControl/>
        <w:spacing w:line="256" w:lineRule="exact" w:before="224" w:after="0"/>
        <w:ind w:left="0" w:right="748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x = np.linspace(0, 10, 100)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y = np.sin(x)</w:t>
      </w:r>
    </w:p>
    <w:p>
      <w:pPr>
        <w:autoSpaceDN w:val="0"/>
        <w:autoSpaceDE w:val="0"/>
        <w:widowControl/>
        <w:spacing w:line="240" w:lineRule="exact" w:before="240" w:after="0"/>
        <w:ind w:left="0" w:right="7344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plt.plot(x,y,label="price")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plt.xlabel("X Axis")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plt.ylabel("Y Axis")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plt.title("simple line plot")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plt.legend()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plt.show()</w:t>
      </w:r>
    </w:p>
    <w:p>
      <w:pPr>
        <w:sectPr>
          <w:pgSz w:w="12240" w:h="15840"/>
          <w:pgMar w:top="276" w:right="494" w:bottom="364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3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8" w:lineRule="exact" w:before="0" w:after="0"/>
        <w:ind w:left="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import pandas as pd</w:t>
      </w:r>
    </w:p>
    <w:p>
      <w:pPr>
        <w:autoSpaceDN w:val="0"/>
        <w:autoSpaceDE w:val="0"/>
        <w:widowControl/>
        <w:spacing w:line="240" w:lineRule="exact" w:before="240" w:after="0"/>
        <w:ind w:left="0" w:right="216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Load dataset - Changed to read_csv as the filename suggests CSV format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# and initial cells loaded a CSV.</w:t>
      </w:r>
    </w:p>
    <w:p>
      <w:pPr>
        <w:autoSpaceDN w:val="0"/>
        <w:tabs>
          <w:tab w:pos="352" w:val="left"/>
        </w:tabs>
        <w:autoSpaceDE w:val="0"/>
        <w:widowControl/>
        <w:spacing w:line="242" w:lineRule="exact" w:before="0" w:after="0"/>
        <w:ind w:left="0" w:right="259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try: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 = pd.read_csv('fake_news_detection_dataset.csv')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print("Dataset loaded successfully.")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except FileNotFoundError: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print("Error: File 'fake_news_detection_dataset.csv' not found.")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except Exception as e: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print(f"An error occurred while loading the dataset: {e}")</w:t>
      </w:r>
    </w:p>
    <w:p>
      <w:pPr>
        <w:autoSpaceDN w:val="0"/>
        <w:tabs>
          <w:tab w:pos="352" w:val="left"/>
        </w:tabs>
        <w:autoSpaceDE w:val="0"/>
        <w:widowControl/>
        <w:spacing w:line="246" w:lineRule="exact" w:before="474" w:after="0"/>
        <w:ind w:left="0" w:right="417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Drop missing values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Check if df was successfully loaded before proceeding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if 'df' in locals():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df.dropna(inplace=True)</w:t>
      </w:r>
    </w:p>
    <w:p>
      <w:pPr>
        <w:autoSpaceDN w:val="0"/>
        <w:tabs>
          <w:tab w:pos="818" w:val="left"/>
        </w:tabs>
        <w:autoSpaceDE w:val="0"/>
        <w:widowControl/>
        <w:spacing w:line="242" w:lineRule="exact" w:before="238" w:after="0"/>
        <w:ind w:left="352" w:right="100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Map target labels to binary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Check if 'target' column exists before mapping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if 'target' in df.columns: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df['label'] = df['target'].map({'fake': 0, 'real': 1})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else: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print("Warning: 'target' column not found. Cannot create 'label' column.")</w:t>
      </w:r>
    </w:p>
    <w:p>
      <w:pPr>
        <w:autoSpaceDN w:val="0"/>
        <w:tabs>
          <w:tab w:pos="818" w:val="left"/>
          <w:tab w:pos="936" w:val="left"/>
        </w:tabs>
        <w:autoSpaceDE w:val="0"/>
        <w:widowControl/>
        <w:spacing w:line="240" w:lineRule="exact" w:before="480" w:after="0"/>
        <w:ind w:left="352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Optional: Combine title and text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Check if 'title' and 'text' columns exist before combining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if 'title' in df.columns and 'text' in df.columns: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df['content'] = df['title'] + " " + df['text']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else: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print("Warning: 'title' or 'text' columns not found. Cannot create 'content' column</w:t>
      </w:r>
    </w:p>
    <w:p>
      <w:pPr>
        <w:autoSpaceDN w:val="0"/>
        <w:autoSpaceDE w:val="0"/>
        <w:widowControl/>
        <w:spacing w:line="240" w:lineRule="exact" w:before="256" w:after="0"/>
        <w:ind w:left="352" w:right="388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Display the head of the DataFrame to verify changes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display(df.head())</w:t>
      </w:r>
    </w:p>
    <w:p>
      <w:pPr>
        <w:autoSpaceDN w:val="0"/>
        <w:autoSpaceDE w:val="0"/>
        <w:widowControl/>
        <w:spacing w:line="246" w:lineRule="exact" w:before="282" w:after="0"/>
        <w:ind w:left="556" w:right="0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>Error: File 'fake_news_detection_dataset.csv' not found.</w:t>
      </w:r>
    </w:p>
    <w:p>
      <w:pPr>
        <w:autoSpaceDN w:val="0"/>
        <w:autoSpaceDE w:val="0"/>
        <w:widowControl/>
        <w:spacing w:line="240" w:lineRule="exact" w:before="476" w:after="0"/>
        <w:ind w:left="0" w:right="57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import pandas as pd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from IPython.display import display # Ensure display is imported if you want to use it</w:t>
      </w:r>
    </w:p>
    <w:p>
      <w:pPr>
        <w:autoSpaceDN w:val="0"/>
        <w:autoSpaceDE w:val="0"/>
        <w:widowControl/>
        <w:spacing w:line="240" w:lineRule="exact" w:before="256" w:after="0"/>
        <w:ind w:left="0" w:right="288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# --- Step 1: Load the dataset ---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Load the CSV file instead of the Excel file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# Use the file name and path that is correct for your environment.</w:t>
      </w:r>
    </w:p>
    <w:p>
      <w:pPr>
        <w:sectPr>
          <w:pgSz w:w="12240" w:h="15840"/>
          <w:pgMar w:top="1440" w:right="612" w:bottom="64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390" w:right="187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If you uploaded the file using google.colab.files.upload(),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# the file will be in the current directory, so just the filename is needed.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7057390" cy="9338055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7390" cy="93380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742" w:val="left"/>
        </w:tabs>
        <w:autoSpaceDE w:val="0"/>
        <w:widowControl/>
        <w:spacing w:line="242" w:lineRule="exact" w:before="0" w:after="0"/>
        <w:ind w:left="39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try: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Assumes the CSV file 'fake_news_detection_dataset.csv' is available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 = pd.read_csv('fake_news_detection_dataset.csv')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print("Dataset loaded successfully from CSV.")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except FileNotFoundError: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print("Error: File 'fake_news_detection_dataset.csv' not found in the current directory</w:t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 = None # Ensure df is None if loading fails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except Exception as e: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print(f"An error occurred while loading the dataset: {e}")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 = None # Ensure df is None if loading fails</w:t>
      </w:r>
    </w:p>
    <w:p>
      <w:pPr>
        <w:autoSpaceDN w:val="0"/>
        <w:tabs>
          <w:tab w:pos="742" w:val="left"/>
        </w:tabs>
        <w:autoSpaceDE w:val="0"/>
        <w:widowControl/>
        <w:spacing w:line="240" w:lineRule="exact" w:before="494" w:after="0"/>
        <w:ind w:left="390" w:right="432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Check if df was successfully loaded before proceeding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if df is not None: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--- Step 2: Perform preprocessing steps ---</w:t>
      </w:r>
    </w:p>
    <w:p>
      <w:pPr>
        <w:autoSpaceDN w:val="0"/>
        <w:autoSpaceDE w:val="0"/>
        <w:widowControl/>
        <w:spacing w:line="240" w:lineRule="exact" w:before="240" w:after="0"/>
        <w:ind w:left="742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Standardize column names (removing leading/trailing spaces and converting to lowercase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This is crucial to ensure column names like 'target ' become 'target'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df.columns = df.columns.str.strip().str.lower()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print("Column names standardized.")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print("Standardized Columns:", df.columns.tolist())</w:t>
      </w:r>
    </w:p>
    <w:p>
      <w:pPr>
        <w:autoSpaceDN w:val="0"/>
        <w:autoSpaceDE w:val="0"/>
        <w:widowControl/>
        <w:spacing w:line="240" w:lineRule="exact" w:before="256" w:after="0"/>
        <w:ind w:left="742" w:right="2304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Drop missing values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initial_rows = len(df)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df.dropna(inplace=True)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print(f"Dropped {initial_rows - len(df)} rows with missing values.")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print(f"DataFrame shape after dropping NaNs: {df.shape}")</w:t>
      </w:r>
    </w:p>
    <w:p>
      <w:pPr>
        <w:autoSpaceDN w:val="0"/>
        <w:tabs>
          <w:tab w:pos="1208" w:val="left"/>
        </w:tabs>
        <w:autoSpaceDE w:val="0"/>
        <w:widowControl/>
        <w:spacing w:line="242" w:lineRule="exact" w:before="478" w:after="0"/>
        <w:ind w:left="742" w:right="1584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Map target labels to binary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Check if 'target' column exists AFTER standardization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if 'target' in df.columns: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Check unique values in 'target' to ensure they are 'fake' and 'real'</w:t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unique_targets = df['target'].unique()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print("Unique values in 'target' column:", unique_targets)</w:t>
      </w:r>
    </w:p>
    <w:p>
      <w:pPr>
        <w:autoSpaceDN w:val="0"/>
        <w:autoSpaceDE w:val="0"/>
        <w:widowControl/>
        <w:spacing w:line="240" w:lineRule="exact" w:before="240" w:after="0"/>
        <w:ind w:left="1208" w:right="28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Ensure the map dictionary covers all expected values or handle others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If there are other values besides 'fake' and 'real', decide how to handle them.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For simplicity, assuming only 'fake' and 'real' or dropping other rows.</w:t>
      </w:r>
    </w:p>
    <w:p>
      <w:pPr>
        <w:autoSpaceDN w:val="0"/>
        <w:autoSpaceDE w:val="0"/>
        <w:widowControl/>
        <w:spacing w:line="244" w:lineRule="exact" w:before="0" w:after="0"/>
        <w:ind w:left="1208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Using .loc to avoid SettingWithCopyWarning if needed, although map usually handle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Ensure the mapping only applies to rows with 'fake' or 'real' targets if other va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valid_targets = ['fake', 'real']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 = df[df['target'].isin(valid_targets)].copy() # Keep only rows with valid target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print(f"Filtered DataFrame to keep rows with 'target' in {valid_targets}. Shape: {df</w:t>
      </w:r>
    </w:p>
    <w:p>
      <w:pPr>
        <w:autoSpaceDN w:val="0"/>
        <w:tabs>
          <w:tab w:pos="1678" w:val="left"/>
        </w:tabs>
        <w:autoSpaceDE w:val="0"/>
        <w:widowControl/>
        <w:spacing w:line="242" w:lineRule="exact" w:before="238" w:after="0"/>
        <w:ind w:left="1208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df['label'] = df['target'].map({'fake': 0, 'real': 1})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Check if mapping resulted in NaNs (e.g., unexpected target values not filtered)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if df['label'].isnull().any():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print("Warning: NaN values still present in 'label' column after mapping and fi</w:t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You might need further inspection or filtering here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else: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print("'label' column created successfully.")</w:t>
      </w:r>
    </w:p>
    <w:p>
      <w:pPr>
        <w:autoSpaceDN w:val="0"/>
        <w:autoSpaceDE w:val="0"/>
        <w:widowControl/>
        <w:spacing w:line="240" w:lineRule="exact" w:before="240" w:after="0"/>
        <w:ind w:left="1208" w:right="0" w:hanging="466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else: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print("Error: 'target' column not found in the DataFrame after standardization. Cann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Set df to None or handle this case if 'target' is essential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 = None # Setting df to None prevents subsequent steps from failing</w:t>
      </w:r>
    </w:p>
    <w:p>
      <w:pPr>
        <w:sectPr>
          <w:pgSz w:w="12240" w:h="15840"/>
          <w:pgMar w:top="278" w:right="494" w:bottom="56" w:left="570" w:header="720" w:footer="720" w:gutter="0"/>
          <w:cols/>
          <w:docGrid w:linePitch="360"/>
        </w:sectPr>
      </w:pPr>
    </w:p>
    <w:p>
      <w:pPr>
        <w:autoSpaceDN w:val="0"/>
        <w:tabs>
          <w:tab w:pos="818" w:val="left"/>
          <w:tab w:pos="936" w:val="left"/>
        </w:tabs>
        <w:autoSpaceDE w:val="0"/>
        <w:widowControl/>
        <w:spacing w:line="240" w:lineRule="exact" w:before="0" w:after="0"/>
        <w:ind w:left="352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Optional: Combine title and text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Check if df is still valid and 'title' and 'text' columns exist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if df is not None and 'title' in df.columns and 'text' in df.columns: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Ensure both title and text are treated as strings before concatenation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df['content'] = df['title'].astype(str) + " " + df['text'].astype(str)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print("'content' column created successfully.")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elif df is not None: # If df is not None but title or text are missing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print("Warning: 'title' or 'text' columns not found. Cannot create 'content' column</w:t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Decide if this is a fatal error. If 'content' is essential, set df = None.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18" w:val="left"/>
        </w:tabs>
        <w:autoSpaceDE w:val="0"/>
        <w:widowControl/>
        <w:spacing w:line="244" w:lineRule="exact" w:before="476" w:after="0"/>
        <w:ind w:left="352" w:right="288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Display the head of the DataFrame to verify changes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if df is not None: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display(df.head())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else: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print("DataFrame 'df' is not available after processing.")</w:t>
      </w:r>
    </w:p>
    <w:p>
      <w:pPr>
        <w:autoSpaceDN w:val="0"/>
        <w:tabs>
          <w:tab w:pos="352" w:val="left"/>
        </w:tabs>
        <w:autoSpaceDE w:val="0"/>
        <w:widowControl/>
        <w:spacing w:line="240" w:lineRule="exact" w:before="240" w:after="0"/>
        <w:ind w:left="0" w:right="115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else: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print("Could not display head as the DataFrame was not loaded successfully.")</w:t>
      </w:r>
    </w:p>
    <w:p>
      <w:pPr>
        <w:autoSpaceDN w:val="0"/>
        <w:autoSpaceDE w:val="0"/>
        <w:widowControl/>
        <w:spacing w:line="254" w:lineRule="exact" w:before="276" w:after="0"/>
        <w:ind w:left="556" w:right="0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Error: File 'fake_news_detection_dataset.csv' not found in the current directory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>Could not display head as the DataFrame was not loaded successfully.</w:t>
      </w:r>
    </w:p>
    <w:p>
      <w:pPr>
        <w:autoSpaceDN w:val="0"/>
        <w:autoSpaceDE w:val="0"/>
        <w:widowControl/>
        <w:spacing w:line="240" w:lineRule="exact" w:before="492" w:after="0"/>
        <w:ind w:left="0" w:right="748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Ensure nltk is installed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!pip install nltk</w:t>
      </w:r>
    </w:p>
    <w:p>
      <w:pPr>
        <w:autoSpaceDN w:val="0"/>
        <w:autoSpaceDE w:val="0"/>
        <w:widowControl/>
        <w:spacing w:line="242" w:lineRule="exact" w:before="238" w:after="0"/>
        <w:ind w:left="0" w:right="4464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import re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import string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from nltk.corpus import stopwords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from nltk.stem import PorterStemmer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import nltk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from IPython.display import display # Import display</w:t>
      </w:r>
    </w:p>
    <w:p>
      <w:pPr>
        <w:autoSpaceDN w:val="0"/>
        <w:tabs>
          <w:tab w:pos="352" w:val="left"/>
        </w:tabs>
        <w:autoSpaceDE w:val="0"/>
        <w:widowControl/>
        <w:spacing w:line="240" w:lineRule="exact" w:before="240" w:after="0"/>
        <w:ind w:left="0" w:right="432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Download the stopwords corpus if not already present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This line is added to fix the LookupError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try: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nltk.data.find('corpora/stopwords')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except LookupError: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nltk.download('stopwords')</w:t>
      </w:r>
    </w:p>
    <w:p>
      <w:pPr>
        <w:autoSpaceDN w:val="0"/>
        <w:autoSpaceDE w:val="0"/>
        <w:widowControl/>
        <w:spacing w:line="240" w:lineRule="exact" w:before="256" w:after="0"/>
        <w:ind w:left="0" w:right="345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Define stop_words and stemmer outside the cleaning function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stop_words = set(stopwords.words('english'))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stemmer = PorterStemmer()</w:t>
      </w:r>
    </w:p>
    <w:p>
      <w:pPr>
        <w:autoSpaceDN w:val="0"/>
        <w:tabs>
          <w:tab w:pos="352" w:val="left"/>
          <w:tab w:pos="820" w:val="left"/>
        </w:tabs>
        <w:autoSpaceDE w:val="0"/>
        <w:widowControl/>
        <w:spacing w:line="242" w:lineRule="exact" w:before="238" w:after="0"/>
        <w:ind w:left="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def clean_text(text):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Ensure input is a string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if not isinstance(text, str):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Handle non-string data, perhaps return empty string or original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return ""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text = text.lower()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text = re.sub(r'&lt;.*?&gt;', '', text)  # remove HTML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text = re.sub(r'[%s]' % re.escape(string.punctuation), '', text)  # remove punctuation</w:t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text = re.sub(r'\d+', '', text)  # remove digits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words = text.split()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Filter out empty strings before stemming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words = [stemmer.stem(word) for word in words if word and word not in stop_words]</w:t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return " ".join(words)</w:t>
      </w:r>
    </w:p>
    <w:p>
      <w:pPr>
        <w:autoSpaceDN w:val="0"/>
        <w:autoSpaceDE w:val="0"/>
        <w:widowControl/>
        <w:spacing w:line="228" w:lineRule="exact" w:before="268" w:after="0"/>
        <w:ind w:left="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# Check if df exists and 'content' column is present before proceeding</w:t>
      </w:r>
    </w:p>
    <w:p>
      <w:pPr>
        <w:sectPr>
          <w:pgSz w:w="12240" w:h="15840"/>
          <w:pgMar w:top="276" w:right="612" w:bottom="74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0"/>
        <w:ind w:left="216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# This check prevents the NameError if the dataframe loading failed.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568" w:val="left"/>
        </w:tabs>
        <w:autoSpaceDE w:val="0"/>
        <w:widowControl/>
        <w:spacing w:line="242" w:lineRule="exact" w:before="0" w:after="0"/>
        <w:ind w:left="216" w:right="43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if 'df' in locals() and 'content' in df.columns: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df['clean_content'] = df['content'].apply(clean_text)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print("'clean_content' column created successfully.")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Optional: Display the head with the new column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display(df[['content', 'clean_content']].head())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elif 'df' not in locals():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print("Error: DataFrame 'df' was not created. Check the file loading steps.")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else: # 'content' column not in df.columns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print("Error: 'content' column not found in DataFrame. Cannot apply text cleaning.")</w:t>
      </w:r>
    </w:p>
    <w:p>
      <w:pPr>
        <w:autoSpaceDN w:val="0"/>
        <w:autoSpaceDE w:val="0"/>
        <w:widowControl/>
        <w:spacing w:line="262" w:lineRule="exact" w:before="266" w:after="0"/>
        <w:ind w:left="772" w:right="0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nltk in /usr/local/lib/python3.11/dist-packages (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click in /usr/local/lib/python3.11/dist-packages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joblib in /usr/local/lib/python3.11/dist-packages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regex&gt;=2021.8.3 in /usr/local/lib/python3.11/dist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tqdm in /usr/local/lib/python3.11/dist-packages (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>Error: DataFrame 'df' was not created. Check the file loading steps.</w:t>
      </w:r>
    </w:p>
    <w:p>
      <w:pPr>
        <w:autoSpaceDN w:val="0"/>
        <w:autoSpaceDE w:val="0"/>
        <w:widowControl/>
        <w:spacing w:line="228" w:lineRule="exact" w:before="488" w:after="0"/>
        <w:ind w:left="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d</w:t>
      </w:r>
    </w:p>
    <w:p>
      <w:pPr>
        <w:autoSpaceDN w:val="0"/>
        <w:tabs>
          <w:tab w:pos="118" w:val="left"/>
        </w:tabs>
        <w:autoSpaceDE w:val="0"/>
        <w:widowControl/>
        <w:spacing w:line="240" w:lineRule="exact" w:before="1934" w:after="0"/>
        <w:ind w:left="2" w:right="8352" w:firstLine="0"/>
        <w:jc w:val="left"/>
      </w:pP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Import display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import TfidfVectorizer</w:t>
      </w:r>
    </w:p>
    <w:p>
      <w:pPr>
        <w:autoSpaceDN w:val="0"/>
        <w:autoSpaceDE w:val="0"/>
        <w:widowControl/>
        <w:spacing w:line="228" w:lineRule="exact" w:before="508" w:after="0"/>
        <w:ind w:left="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on-input-22-c7db67bc678f</w:t>
      </w:r>
    </w:p>
    <w:p>
      <w:pPr>
        <w:autoSpaceDN w:val="0"/>
        <w:autoSpaceDE w:val="0"/>
        <w:widowControl/>
        <w:spacing w:line="240" w:lineRule="exact" w:before="240" w:after="0"/>
        <w:ind w:left="2" w:right="8784" w:hanging="2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tion_dataset.csv')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y.")</w:t>
      </w:r>
    </w:p>
    <w:p>
      <w:pPr>
        <w:autoSpaceDN w:val="0"/>
        <w:autoSpaceDE w:val="0"/>
        <w:widowControl/>
        <w:spacing w:line="240" w:lineRule="exact" w:before="240" w:after="0"/>
        <w:ind w:left="2" w:right="720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ection_dataset.csv' not found.")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loading fails</w:t>
      </w:r>
    </w:p>
    <w:p>
      <w:pPr>
        <w:autoSpaceDN w:val="0"/>
        <w:autoSpaceDE w:val="0"/>
        <w:widowControl/>
        <w:spacing w:line="240" w:lineRule="exact" w:before="254" w:after="0"/>
        <w:ind w:left="2" w:right="8064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oading the dataset: {e}")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loading fails</w:t>
      </w:r>
    </w:p>
    <w:p>
      <w:pPr>
        <w:autoSpaceDN w:val="0"/>
        <w:autoSpaceDE w:val="0"/>
        <w:widowControl/>
        <w:spacing w:line="228" w:lineRule="exact" w:before="252" w:after="0"/>
        <w:ind w:left="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if loading was successful ---</w:t>
      </w:r>
    </w:p>
    <w:p>
      <w:pPr>
        <w:autoSpaceDN w:val="0"/>
        <w:autoSpaceDE w:val="0"/>
        <w:widowControl/>
        <w:spacing w:line="228" w:lineRule="exact" w:before="732" w:after="0"/>
        <w:ind w:left="2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pping NaNs: {df.shape}")</w:t>
      </w:r>
    </w:p>
    <w:p>
      <w:pPr>
        <w:autoSpaceDN w:val="0"/>
        <w:autoSpaceDE w:val="0"/>
        <w:widowControl/>
        <w:spacing w:line="240" w:lineRule="exact" w:before="976" w:after="0"/>
        <w:ind w:left="0" w:right="6336" w:firstLine="2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p({'fake': 0, 'real': 1})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n NaNs (e.g., unexpected target values)</w:t>
      </w:r>
    </w:p>
    <w:p>
      <w:pPr>
        <w:autoSpaceDN w:val="0"/>
        <w:autoSpaceDE w:val="0"/>
        <w:widowControl/>
        <w:spacing w:line="240" w:lineRule="exact" w:before="240" w:after="0"/>
        <w:ind w:left="2" w:right="187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s created in 'label' column after mapping. Check unique values in 'target'.")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target':", df['target'].unique())</w:t>
      </w:r>
    </w:p>
    <w:p>
      <w:pPr>
        <w:autoSpaceDN w:val="0"/>
        <w:autoSpaceDE w:val="0"/>
        <w:widowControl/>
        <w:spacing w:line="228" w:lineRule="exact" w:before="266" w:after="0"/>
        <w:ind w:left="2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ated successfully.")</w:t>
      </w:r>
    </w:p>
    <w:p>
      <w:pPr>
        <w:sectPr>
          <w:pgSz w:w="12240" w:h="15840"/>
          <w:pgMar w:top="276" w:right="498" w:bottom="90" w:left="7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12" w:after="0"/>
        <w:ind w:left="174" w:right="5616" w:firstLine="2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mn not found. Cannot create 'label' column.")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is case if 'target' is essential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ntly based on requirements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7057390" cy="9338055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7390" cy="93380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92" w:val="left"/>
        </w:tabs>
        <w:autoSpaceDE w:val="0"/>
        <w:widowControl/>
        <w:spacing w:line="242" w:lineRule="exact" w:before="734" w:after="0"/>
        <w:ind w:left="174" w:right="417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df.columns and 'text' in df.columns: 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are treated as strings before concatenation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astype(str) + " " + df['text'].astype(str)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ted successfully.")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ot None but title or text are missing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ext' columns not found. Cannot create 'content' column.")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is case if 'content' is essential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ntly based on requirements</w:t>
      </w:r>
    </w:p>
    <w:p>
      <w:pPr>
        <w:autoSpaceDN w:val="0"/>
        <w:autoSpaceDE w:val="0"/>
        <w:widowControl/>
        <w:spacing w:line="240" w:lineRule="exact" w:before="240" w:after="0"/>
        <w:ind w:left="174" w:right="7200" w:firstLine="116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and 'content' are available ---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n df.columns: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us if not already present</w:t>
      </w:r>
    </w:p>
    <w:p>
      <w:pPr>
        <w:autoSpaceDN w:val="0"/>
        <w:autoSpaceDE w:val="0"/>
        <w:widowControl/>
        <w:spacing w:line="228" w:lineRule="exact" w:before="252" w:after="0"/>
        <w:ind w:left="174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topwords')</w:t>
      </w:r>
    </w:p>
    <w:p>
      <w:pPr>
        <w:autoSpaceDN w:val="0"/>
        <w:autoSpaceDE w:val="0"/>
        <w:widowControl/>
        <w:spacing w:line="240" w:lineRule="exact" w:before="736" w:after="0"/>
        <w:ind w:left="174" w:right="720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er outside the cleaning function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rds('english'))</w:t>
      </w:r>
    </w:p>
    <w:p>
      <w:pPr>
        <w:autoSpaceDN w:val="0"/>
        <w:autoSpaceDE w:val="0"/>
        <w:widowControl/>
        <w:spacing w:line="240" w:lineRule="exact" w:before="720" w:after="0"/>
        <w:ind w:left="176" w:right="7344" w:hanging="2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g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tr):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pty string for non-string data</w:t>
      </w:r>
    </w:p>
    <w:p>
      <w:pPr>
        <w:autoSpaceDN w:val="0"/>
        <w:tabs>
          <w:tab w:pos="292" w:val="left"/>
        </w:tabs>
        <w:autoSpaceDE w:val="0"/>
        <w:widowControl/>
        <w:spacing w:line="240" w:lineRule="exact" w:before="254" w:after="0"/>
        <w:ind w:left="174" w:right="3744" w:firstLine="0"/>
        <w:jc w:val="left"/>
      </w:pP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, text)  # remove HTML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e.escape(string.punctuation), '', text)  # remove punctuation </w:t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text)  # remove digits</w:t>
      </w:r>
    </w:p>
    <w:p>
      <w:pPr>
        <w:autoSpaceDN w:val="0"/>
        <w:autoSpaceDE w:val="0"/>
        <w:widowControl/>
        <w:spacing w:line="240" w:lineRule="exact" w:before="240" w:after="0"/>
        <w:ind w:left="174" w:right="432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s and stop words before stemming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d) for word in words if word and word not in stop_words]</w:t>
      </w:r>
    </w:p>
    <w:p>
      <w:pPr>
        <w:autoSpaceDN w:val="0"/>
        <w:tabs>
          <w:tab w:pos="292" w:val="left"/>
        </w:tabs>
        <w:autoSpaceDE w:val="0"/>
        <w:widowControl/>
        <w:spacing w:line="242" w:lineRule="exact" w:before="478" w:after="0"/>
        <w:ind w:left="174" w:right="432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tent'].apply(clean_text) 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created successfully.")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with the new column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_content', 'label']].head())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ot None but 'content' is missing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mn not found in DataFrame. Cannot apply text cleaning.")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s cleaning cannot proceed</w:t>
      </w:r>
    </w:p>
    <w:p>
      <w:pPr>
        <w:autoSpaceDN w:val="0"/>
        <w:tabs>
          <w:tab w:pos="292" w:val="left"/>
          <w:tab w:pos="294" w:val="left"/>
        </w:tabs>
        <w:autoSpaceDE w:val="0"/>
        <w:widowControl/>
        <w:spacing w:line="244" w:lineRule="exact" w:before="236" w:after="0"/>
        <w:ind w:left="174" w:right="6048" w:firstLine="0"/>
        <w:jc w:val="left"/>
      </w:pP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df and 'clean_content' are available ---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in df.columns and 'label' in df.columns: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torization.")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res=5000)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_content'])</w:t>
      </w:r>
    </w:p>
    <w:p>
      <w:pPr>
        <w:autoSpaceDN w:val="0"/>
        <w:autoSpaceDE w:val="0"/>
        <w:widowControl/>
        <w:spacing w:line="240" w:lineRule="exact" w:before="240" w:after="0"/>
        <w:ind w:left="176" w:right="7776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abel assignment complete.")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es): {X.shape}")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hape}")</w:t>
      </w:r>
    </w:p>
    <w:p>
      <w:pPr>
        <w:autoSpaceDN w:val="0"/>
        <w:autoSpaceDE w:val="0"/>
        <w:widowControl/>
        <w:spacing w:line="228" w:lineRule="exact" w:before="252" w:after="0"/>
        <w:ind w:left="0" w:right="0" w:firstLine="0"/>
        <w:jc w:val="center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ean_content' column, or 'label' column not available. Cannot perform TF-IDF vectorization.")</w:t>
      </w:r>
    </w:p>
    <w:p>
      <w:pPr>
        <w:sectPr>
          <w:pgSz w:w="12240" w:h="15840"/>
          <w:pgMar w:top="284" w:right="536" w:bottom="56" w:left="5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0"/>
        <w:ind w:left="556" w:right="0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pandas in /usr/local/lib/python3.11/dist-packages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nltk in /usr/local/lib/python3.11/dist-packages (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numpy&gt;=1.23.2 in /usr/local/lib/python3.11/dist-p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python-dateutil&gt;=2.8.2 in /usr/local/lib/python3.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pytz&gt;=2020.1 in /usr/local/lib/python3.11/dist-pa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>Requirement already satisfied: tzdata&gt;=2022.7 in /usr/local/lib/python3.11/dist-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click in /usr/local/lib/python3.11/dist-packages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joblib in /usr/local/lib/python3.11/dist-packages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regex&gt;=2021.8.3 in /usr/local/lib/python3.11/dist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tqdm in /usr/local/lib/python3.11/dist-packages (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Requirement already satisfied: six&gt;=1.5 in /usr/local/lib/python3.11/dist-packag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>Error: File 'fake_news_detection_dataset.csv' not found.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6" w:lineRule="exact" w:before="8" w:after="0"/>
        <w:ind w:left="556" w:right="0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>Error: DataFrame 'df', 'clean_content' column, or 'label' column not available. C</w:t>
      </w:r>
    </w:p>
    <w:p>
      <w:pPr>
        <w:autoSpaceDN w:val="0"/>
        <w:autoSpaceDE w:val="0"/>
        <w:widowControl/>
        <w:spacing w:line="240" w:lineRule="exact" w:before="492" w:after="0"/>
        <w:ind w:left="0" w:right="316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from sklearn.model_selection import train_test_split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from sklearn.linear_model import LogisticRegression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from sklearn.metrics import accuracy_score, classification_report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import pandas as pd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import scipy.sparse # Import scipy.sparse for checking X type</w:t>
      </w:r>
    </w:p>
    <w:p>
      <w:pPr>
        <w:autoSpaceDN w:val="0"/>
        <w:tabs>
          <w:tab w:pos="352" w:val="left"/>
        </w:tabs>
        <w:autoSpaceDE w:val="0"/>
        <w:widowControl/>
        <w:spacing w:line="244" w:lineRule="exact" w:before="236" w:after="0"/>
        <w:ind w:left="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Split data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Check if X and y are defined and are of the expected types before splitting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if 'X' in locals() and 'y' in locals() and (isinstance(X, (pd.DataFrame, scipy.sparse.csr_ma</w:t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X_train, X_test, y_train, y_test = train_test_split(X, y, test_size=0.2, random_state=42</w:t>
      </w:r>
    </w:p>
    <w:p>
      <w:pPr>
        <w:autoSpaceDN w:val="0"/>
        <w:autoSpaceDE w:val="0"/>
        <w:widowControl/>
        <w:spacing w:line="240" w:lineRule="exact" w:before="240" w:after="0"/>
        <w:ind w:left="352" w:right="6912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Train model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model = LogisticRegression()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model.fit(X_train, y_train)</w:t>
      </w:r>
    </w:p>
    <w:p>
      <w:pPr>
        <w:autoSpaceDN w:val="0"/>
        <w:tabs>
          <w:tab w:pos="352" w:val="left"/>
        </w:tabs>
        <w:autoSpaceDE w:val="0"/>
        <w:widowControl/>
        <w:spacing w:line="242" w:lineRule="exact" w:before="238" w:after="0"/>
        <w:ind w:left="0" w:right="0" w:firstLine="0"/>
        <w:jc w:val="left"/>
      </w:pP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Evaluate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y_pred = model.predict(X_test)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print("Accuracy:", accuracy_score(y_test, y_pred))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print(classification_report(y_test, y_pred))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else: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print("Error: X or y are not defined or not of the expected type. Please ensure the prev</w:t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You can add further actions here, like exiting the cell or skipping the rest of the co</w:t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exit() # Uncomment to stop execution if X or y are not ready</w:t>
      </w:r>
    </w:p>
    <w:p>
      <w:pPr>
        <w:autoSpaceDN w:val="0"/>
        <w:autoSpaceDE w:val="0"/>
        <w:widowControl/>
        <w:spacing w:line="246" w:lineRule="exact" w:before="282" w:after="0"/>
        <w:ind w:left="556" w:right="0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>Error: X or y are not defined or not of the expected type. Please ensure the prev</w:t>
      </w:r>
    </w:p>
    <w:p>
      <w:pPr>
        <w:autoSpaceDN w:val="0"/>
        <w:autoSpaceDE w:val="0"/>
        <w:widowControl/>
        <w:spacing w:line="240" w:lineRule="exact" w:before="492" w:after="0"/>
        <w:ind w:left="0" w:right="72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import pickle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import pandas as pd # Ensure pandas is imported if needed for other parts of the cell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Ensure scipy.sparse is imported if X is expected to be a sparse matrix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(though it's already imported in the previous cell, good practice to import locally if use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import scipy.sparse</w:t>
      </w:r>
    </w:p>
    <w:p>
      <w:pPr>
        <w:autoSpaceDN w:val="0"/>
        <w:tabs>
          <w:tab w:pos="352" w:val="left"/>
          <w:tab w:pos="818" w:val="left"/>
        </w:tabs>
        <w:autoSpaceDE w:val="0"/>
        <w:widowControl/>
        <w:spacing w:line="242" w:lineRule="exact" w:before="478" w:after="0"/>
        <w:ind w:left="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Save model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Check if 'model' and 'tfidf' are defined in the current scope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if 'model' in locals() and 'tfidf' in locals():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with open('fake_news_model.pkl', 'wb') as f: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pickle.dump((model, tfidf), f)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print("Model and TF-IDF vectorizer saved successfully.")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else: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print("Error: Model or TF-IDF vectorizer not defined. Cannot save the model.")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print("Please check the output of the previous cells to ensure the model was trained and</w:t>
      </w:r>
    </w:p>
    <w:p>
      <w:pPr>
        <w:sectPr>
          <w:pgSz w:w="12240" w:h="15840"/>
          <w:pgMar w:top="330" w:right="494" w:bottom="66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52" w:val="left"/>
          <w:tab w:pos="818" w:val="left"/>
        </w:tabs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Load model (This part assumes the saving was successful or the file exists)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It's also good practice to wrap loading in a try-except block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try: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with open('fake_news_model.pkl', 'rb') as f:</w:t>
      </w:r>
      <w:r>
        <w:br/>
      </w:r>
      <w:r>
        <w:tab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loaded_model, loaded_tfidf = pickle.load(f)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print("Model and TF-IDF vectorizer loaded successfully.")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You might want to re-assign these to the original variable names 'model' and 'tfidf'</w:t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or use the new names 'loaded_model' and 'loaded_tfidf' consistently.</w:t>
      </w:r>
    </w:p>
    <w:p>
      <w:pPr>
        <w:autoSpaceDN w:val="0"/>
        <w:tabs>
          <w:tab w:pos="352" w:val="left"/>
        </w:tabs>
        <w:autoSpaceDE w:val="0"/>
        <w:widowControl/>
        <w:spacing w:line="242" w:lineRule="exact" w:before="0" w:after="0"/>
        <w:ind w:left="0" w:right="1872" w:firstLine="0"/>
        <w:jc w:val="left"/>
      </w:pP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# For consistency with the original code, let's reassign: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model = loaded_model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tfidf = loaded_tfidf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except FileNotFoundError: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print("Error: 'fake_news_model.pkl' not found. Cannot load the model.") </w:t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except Exception as e: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print(f"An error occurred while loading the model: {e}")</w:t>
      </w:r>
    </w:p>
    <w:p>
      <w:pPr>
        <w:autoSpaceDN w:val="0"/>
        <w:autoSpaceDE w:val="0"/>
        <w:widowControl/>
        <w:spacing w:line="246" w:lineRule="exact" w:before="208" w:after="0"/>
        <w:ind w:left="556" w:right="0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>Error: Model or TF-IDF vectorizer not defined. Cannot save the model.</w:t>
      </w:r>
    </w:p>
    <w:p>
      <w:pPr>
        <w:autoSpaceDN w:val="0"/>
        <w:autoSpaceDE w:val="0"/>
        <w:widowControl/>
        <w:spacing w:line="256" w:lineRule="exact" w:before="14" w:after="0"/>
        <w:ind w:left="556" w:right="0" w:firstLine="0"/>
        <w:jc w:val="left"/>
      </w:pPr>
      <w:r>
        <w:rPr>
          <w:spacing w:val="-10"/>
          <w:rFonts w:ascii="Droid Sans Mono" w:hAnsi="Droid Sans Mono" w:eastAsia="Droid Sans Mono"/>
          <w:color w:val="1F1F1F"/>
          <w:sz w:val="21"/>
        </w:rPr>
        <w:t xml:space="preserve">Please check the output of the previous cells to ensure the model was trained an </w:t>
      </w:r>
      <w:r>
        <w:rPr>
          <w:spacing w:val="-10"/>
          <w:rFonts w:ascii="Droid Sans Mono" w:hAnsi="Droid Sans Mono" w:eastAsia="Droid Sans Mono"/>
          <w:color w:val="1F1F1F"/>
          <w:sz w:val="21"/>
        </w:rPr>
        <w:t>An error occurred while loading the model: Ran out of input</w:t>
      </w:r>
    </w:p>
    <w:p>
      <w:pPr>
        <w:autoSpaceDN w:val="0"/>
        <w:autoSpaceDE w:val="0"/>
        <w:widowControl/>
        <w:spacing w:line="228" w:lineRule="exact" w:before="488" w:after="0"/>
        <w:ind w:left="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import pandas as pd</w:t>
      </w:r>
    </w:p>
    <w:p>
      <w:pPr>
        <w:autoSpaceDN w:val="0"/>
        <w:autoSpaceDE w:val="0"/>
        <w:widowControl/>
        <w:spacing w:line="240" w:lineRule="exact" w:before="254" w:after="0"/>
        <w:ind w:left="0" w:right="288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Load the CSV file instead of the Excel file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# Use the file name and path that is correct for your environment.</w:t>
      </w:r>
    </w:p>
    <w:p>
      <w:pPr>
        <w:autoSpaceDN w:val="0"/>
        <w:autoSpaceDE w:val="0"/>
        <w:widowControl/>
        <w:spacing w:line="240" w:lineRule="exact" w:before="0" w:after="0"/>
        <w:ind w:left="0" w:right="1728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# If you uploaded the file using google.colab.files.upload(),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# the file will be in the current directory, so just the filename is needed.</w:t>
      </w:r>
    </w:p>
    <w:p>
      <w:pPr>
        <w:autoSpaceDN w:val="0"/>
        <w:tabs>
          <w:tab w:pos="352" w:val="left"/>
        </w:tabs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try: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df = pd.read_csv('fake_news_detection_dataset.csv')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print("Dataset loaded successfully.") </w:t>
      </w:r>
      <w:r>
        <w:br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>except FileNotFoundError:</w:t>
      </w:r>
      <w:r>
        <w:br/>
      </w:r>
      <w:r>
        <w:tab/>
      </w:r>
      <w:r>
        <w:rPr>
          <w:spacing w:val="-10"/>
          <w:w w:val="97.5"/>
          <w:rFonts w:ascii="Droid Sans Mono" w:hAnsi="Droid Sans Mono" w:eastAsia="Droid Sans Mono"/>
          <w:color w:val="1F1F1F"/>
          <w:sz w:val="20"/>
        </w:rPr>
        <w:t xml:space="preserve"> print("Error: File 'fake_news_detection_dataset.csv' not found in the current directory</w:t>
      </w:r>
    </w:p>
    <w:sectPr w:rsidR="00FC693F" w:rsidRPr="0006063C" w:rsidSect="00034616">
      <w:pgSz w:w="12240" w:h="15840"/>
      <w:pgMar w:top="518" w:right="612" w:bottom="708" w:left="9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